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A7BC6" w14:textId="3EBB4002" w:rsidR="00B558C3" w:rsidRPr="00B558C3" w:rsidRDefault="00A65CBD" w:rsidP="00B558C3">
      <w:pPr>
        <w:pStyle w:val="Title"/>
      </w:pPr>
      <w:r>
        <w:t xml:space="preserve">Machine Learning </w:t>
      </w:r>
      <w:r w:rsidR="00D3742B">
        <w:t>Bootcamp</w:t>
      </w:r>
    </w:p>
    <w:p w14:paraId="1EC4A654" w14:textId="792DA194" w:rsidR="00C20D34" w:rsidRDefault="00C20D34" w:rsidP="00C20D34"/>
    <w:p w14:paraId="6B7FB698" w14:textId="126E7C08" w:rsidR="00B558C3" w:rsidRDefault="00B558C3" w:rsidP="00B558C3">
      <w:pPr>
        <w:pStyle w:val="Heading2"/>
        <w:numPr>
          <w:ilvl w:val="0"/>
          <w:numId w:val="0"/>
        </w:numPr>
        <w:ind w:left="360" w:hanging="360"/>
      </w:pPr>
      <w:r>
        <w:t>Libraries used</w:t>
      </w:r>
    </w:p>
    <w:p w14:paraId="339901AB" w14:textId="6CABEA41" w:rsidR="00B558C3" w:rsidRDefault="00B558C3" w:rsidP="00B558C3">
      <w:pPr>
        <w:pStyle w:val="ListBullet"/>
      </w:pPr>
      <w:r>
        <w:t>Numpy for mathematical calculations</w:t>
      </w:r>
    </w:p>
    <w:p w14:paraId="32C08FD8" w14:textId="794D4E84" w:rsidR="00B558C3" w:rsidRDefault="00B558C3" w:rsidP="00B558C3">
      <w:pPr>
        <w:pStyle w:val="ListBullet"/>
      </w:pPr>
      <w:r>
        <w:t>Pandas for reading data from csv files</w:t>
      </w:r>
    </w:p>
    <w:p w14:paraId="73D5496C" w14:textId="450CA5BD" w:rsidR="00B558C3" w:rsidRDefault="00B558C3" w:rsidP="00B558C3">
      <w:pPr>
        <w:pStyle w:val="ListBullet"/>
      </w:pPr>
      <w:r>
        <w:t>Matplotlib for plotting graphs</w:t>
      </w:r>
    </w:p>
    <w:p w14:paraId="27AC5BE9" w14:textId="19021BE4" w:rsidR="00B558C3" w:rsidRPr="00B558C3" w:rsidRDefault="00B558C3" w:rsidP="00B558C3">
      <w:pPr>
        <w:pStyle w:val="ListBullet"/>
      </w:pPr>
      <w:r>
        <w:t>Sklearn (Scikit Learn)</w:t>
      </w:r>
    </w:p>
    <w:p w14:paraId="238E5B76" w14:textId="7A2529DC" w:rsidR="00C20D34" w:rsidRDefault="00C20D34" w:rsidP="00B558C3">
      <w:pPr>
        <w:pStyle w:val="Heading2"/>
        <w:numPr>
          <w:ilvl w:val="0"/>
          <w:numId w:val="0"/>
        </w:numPr>
        <w:ind w:left="360" w:hanging="360"/>
      </w:pPr>
      <w:r w:rsidRPr="00A618D2">
        <w:t>Data Initialization</w:t>
      </w:r>
    </w:p>
    <w:p w14:paraId="27577D42" w14:textId="798E24A8" w:rsidR="00C20D34" w:rsidRDefault="00C20D34" w:rsidP="00C20D34">
      <w:pPr>
        <w:pStyle w:val="ListBullet"/>
        <w:numPr>
          <w:ilvl w:val="0"/>
          <w:numId w:val="0"/>
        </w:numPr>
        <w:ind w:left="144"/>
      </w:pPr>
      <w:r w:rsidRPr="007F2F02">
        <w:t xml:space="preserve">MNIST train </w:t>
      </w:r>
      <w:r>
        <w:t>small</w:t>
      </w:r>
      <w:r w:rsidRPr="007F2F02">
        <w:t xml:space="preserve"> and test data is used for this implementation</w:t>
      </w:r>
      <w:r>
        <w:t>. Train dataset has 20,000 samples, test dataset has 10,000 and they</w:t>
      </w:r>
      <w:r w:rsidR="00D3742B">
        <w:t xml:space="preserve"> all have 1 outcome value and</w:t>
      </w:r>
      <w:r>
        <w:t xml:space="preserve"> 784 features</w:t>
      </w:r>
      <w:r w:rsidR="00D3742B">
        <w:t xml:space="preserve"> </w:t>
      </w:r>
      <w:r>
        <w:t>with each feature representing grayscale values of 28x28 pixel images of handwritten digits between 0 and 9.</w:t>
      </w:r>
    </w:p>
    <w:p w14:paraId="669CAC64" w14:textId="01111892" w:rsidR="00C20D34" w:rsidRDefault="00D3742B" w:rsidP="00C20D34">
      <w:pPr>
        <w:pStyle w:val="ListBullet"/>
        <w:numPr>
          <w:ilvl w:val="0"/>
          <w:numId w:val="0"/>
        </w:numPr>
        <w:ind w:left="144"/>
      </w:pPr>
      <w:r>
        <w:t>First, I have imported</w:t>
      </w:r>
      <w:r w:rsidR="00C20D34">
        <w:t xml:space="preserve"> both train data and test data using pandas and then split into X (2D array</w:t>
      </w:r>
      <w:r>
        <w:t xml:space="preserve"> of samples and features</w:t>
      </w:r>
      <w:r w:rsidR="00C20D34">
        <w:t>) and y (</w:t>
      </w:r>
      <w:r>
        <w:t>Column</w:t>
      </w:r>
      <w:r w:rsidR="00C20D34">
        <w:t xml:space="preserve"> array of corresponding outcomes).</w:t>
      </w:r>
    </w:p>
    <w:p w14:paraId="1B64ECE8" w14:textId="4C08DFA5" w:rsidR="00D3742B" w:rsidRPr="00C20D34" w:rsidRDefault="00D3742B" w:rsidP="00C20D34">
      <w:pPr>
        <w:pStyle w:val="ListBullet"/>
        <w:numPr>
          <w:ilvl w:val="0"/>
          <w:numId w:val="0"/>
        </w:numPr>
        <w:ind w:left="144"/>
      </w:pPr>
      <w:r>
        <w:t>This same data is used for all the algorithms below.</w:t>
      </w:r>
    </w:p>
    <w:p w14:paraId="6396FA56" w14:textId="7A4293E3" w:rsidR="003312ED" w:rsidRDefault="00A65CBD">
      <w:pPr>
        <w:pStyle w:val="Heading1"/>
      </w:pPr>
      <w:r>
        <w:t>Linear Regression</w:t>
      </w:r>
    </w:p>
    <w:p w14:paraId="6AAE7B19" w14:textId="13784153" w:rsidR="004B18ED" w:rsidRDefault="00FF26FF" w:rsidP="004B18ED">
      <w:pPr>
        <w:pStyle w:val="Heading2"/>
      </w:pPr>
      <w:r>
        <w:t>Algorithm</w:t>
      </w:r>
    </w:p>
    <w:p w14:paraId="2979DD34" w14:textId="75BB4D10" w:rsidR="009832E5" w:rsidRDefault="004B18ED" w:rsidP="00A618D2">
      <w:pPr>
        <w:pStyle w:val="ListBullet"/>
      </w:pPr>
      <w:r>
        <w:t xml:space="preserve">Linear regression takes </w:t>
      </w:r>
      <w:r w:rsidR="00943ABE">
        <w:t>features</w:t>
      </w:r>
      <w:r>
        <w:t xml:space="preserve"> and tries to find a straight line passing </w:t>
      </w:r>
      <w:r w:rsidR="00A618D2">
        <w:t>close to as many data</w:t>
      </w:r>
      <w:r>
        <w:t xml:space="preserve"> points </w:t>
      </w:r>
      <w:r w:rsidR="00A618D2">
        <w:t xml:space="preserve">as </w:t>
      </w:r>
      <w:r>
        <w:t>possible and this line can be used to predict future values. Terms of higher powers can also be considered to get curves this increases accuracy but at the cost of</w:t>
      </w:r>
      <w:r w:rsidR="00A618D2">
        <w:t xml:space="preserve"> increased</w:t>
      </w:r>
      <w:r>
        <w:t xml:space="preserve"> training time.</w:t>
      </w:r>
    </w:p>
    <w:p w14:paraId="49049077" w14:textId="6FF593EA" w:rsidR="009832E5" w:rsidRDefault="009832E5" w:rsidP="00A618D2">
      <w:pPr>
        <w:pStyle w:val="ListBullet"/>
      </w:pPr>
      <w:r>
        <w:t xml:space="preserve"> In th</w:t>
      </w:r>
      <w:r w:rsidR="00615780">
        <w:t>is</w:t>
      </w:r>
      <w:r>
        <w:t xml:space="preserve"> model Feature Scaling and Regularization is </w:t>
      </w:r>
      <w:r w:rsidR="00615780">
        <w:t xml:space="preserve">also </w:t>
      </w:r>
      <w:r>
        <w:t>implemented.</w:t>
      </w:r>
    </w:p>
    <w:p w14:paraId="249BC856" w14:textId="67FEB23C" w:rsidR="009832E5" w:rsidRDefault="009832E5" w:rsidP="00A618D2">
      <w:pPr>
        <w:pStyle w:val="ListBullet"/>
      </w:pPr>
      <w:r>
        <w:t xml:space="preserve">Feature scaling is used to </w:t>
      </w:r>
      <w:r w:rsidR="00260D2D">
        <w:t>normalize the data so that all features contribute approximately proportionately and better accuracy can be achieved with fewer iterations</w:t>
      </w:r>
    </w:p>
    <w:p w14:paraId="665D919A" w14:textId="185BBE4C" w:rsidR="003312ED" w:rsidRDefault="009832E5" w:rsidP="00A618D2">
      <w:pPr>
        <w:pStyle w:val="ListBullet"/>
      </w:pPr>
      <w:r>
        <w:t>Regularization is used to overcome the problem of overfitting (Good</w:t>
      </w:r>
      <w:r w:rsidR="00CE654D">
        <w:t xml:space="preserve"> fitting</w:t>
      </w:r>
      <w:r>
        <w:t xml:space="preserve">, poor generalization) and underfitting (Poor </w:t>
      </w:r>
      <w:r w:rsidR="00CE654D">
        <w:t>fitting</w:t>
      </w:r>
      <w:r>
        <w:t>, poor generalization)</w:t>
      </w:r>
      <w:r w:rsidR="00260D2D">
        <w:t>. Regularizations suppresses the weights of less important features.</w:t>
      </w:r>
    </w:p>
    <w:p w14:paraId="2EA7B503" w14:textId="3ABA3249" w:rsidR="003312ED" w:rsidRDefault="00FF26FF" w:rsidP="00FF26FF">
      <w:pPr>
        <w:pStyle w:val="Heading2"/>
      </w:pPr>
      <w:r>
        <w:t>Implementation on MNIST data.</w:t>
      </w:r>
    </w:p>
    <w:p w14:paraId="5A5287CC" w14:textId="7ED0B149" w:rsidR="00607AB6" w:rsidRDefault="00607AB6" w:rsidP="00A618D2">
      <w:pPr>
        <w:pStyle w:val="ListBullet"/>
        <w:numPr>
          <w:ilvl w:val="0"/>
          <w:numId w:val="0"/>
        </w:numPr>
        <w:ind w:left="432"/>
        <w:rPr>
          <w:b/>
          <w:bCs/>
        </w:rPr>
      </w:pPr>
      <w:r>
        <w:rPr>
          <w:b/>
          <w:bCs/>
        </w:rPr>
        <w:t>Training the model</w:t>
      </w:r>
    </w:p>
    <w:p w14:paraId="0833CE6E" w14:textId="359E919D" w:rsidR="003914E5" w:rsidRPr="00101BF4" w:rsidRDefault="008717FB" w:rsidP="00101BF4">
      <w:pPr>
        <w:pStyle w:val="ListBullet"/>
      </w:pPr>
      <w:r w:rsidRPr="00101BF4">
        <w:t>First, I have</w:t>
      </w:r>
      <w:r w:rsidR="00607AB6" w:rsidRPr="00101BF4">
        <w:t xml:space="preserve"> </w:t>
      </w:r>
      <w:r w:rsidRPr="00101BF4">
        <w:t xml:space="preserve">applied </w:t>
      </w:r>
      <w:r w:rsidR="00607AB6" w:rsidRPr="00101BF4">
        <w:t>feature scaling</w:t>
      </w:r>
      <w:r w:rsidRPr="00101BF4">
        <w:t xml:space="preserve"> </w:t>
      </w:r>
      <w:r w:rsidR="00607AB6" w:rsidRPr="00101BF4">
        <w:t>to each feature by standardizing the data</w:t>
      </w:r>
      <w:r w:rsidR="00246329" w:rsidRPr="00101BF4">
        <w:t>.</w:t>
      </w:r>
    </w:p>
    <w:p w14:paraId="468319AB" w14:textId="06A3F53A" w:rsidR="003914E5" w:rsidRPr="00101BF4" w:rsidRDefault="003914E5" w:rsidP="00101BF4">
      <w:pPr>
        <w:pStyle w:val="ListBullet"/>
      </w:pPr>
      <w:r w:rsidRPr="00101BF4">
        <w:t>Then</w:t>
      </w:r>
      <w:r w:rsidR="008717FB" w:rsidRPr="00101BF4">
        <w:t>, experimented with different values for</w:t>
      </w:r>
      <w:r w:rsidRPr="00101BF4">
        <w:t xml:space="preserve"> number of iterations,</w:t>
      </w:r>
      <w:r w:rsidR="008717FB" w:rsidRPr="00101BF4">
        <w:t xml:space="preserve"> that is</w:t>
      </w:r>
      <w:r w:rsidRPr="00101BF4">
        <w:t xml:space="preserve"> not too low (Resulting in less accuracy) and not too high (Resulting in more time).</w:t>
      </w:r>
    </w:p>
    <w:p w14:paraId="7BC1169C" w14:textId="662B902E" w:rsidR="00CE654D" w:rsidRPr="00101BF4" w:rsidRDefault="00314DB9" w:rsidP="00101BF4">
      <w:pPr>
        <w:pStyle w:val="ListBullet"/>
      </w:pPr>
      <w:r w:rsidRPr="00101BF4">
        <w:t xml:space="preserve">Then, </w:t>
      </w:r>
      <w:r w:rsidR="008717FB" w:rsidRPr="00101BF4">
        <w:t>I have</w:t>
      </w:r>
      <w:r w:rsidR="00246329" w:rsidRPr="00101BF4">
        <w:t xml:space="preserve"> </w:t>
      </w:r>
      <w:r w:rsidR="008717FB" w:rsidRPr="00101BF4">
        <w:t xml:space="preserve">calculated cost (Mean square error) and updated </w:t>
      </w:r>
      <w:r w:rsidR="00246329" w:rsidRPr="00101BF4">
        <w:t>p</w:t>
      </w:r>
      <w:r w:rsidR="00607AB6" w:rsidRPr="00101BF4">
        <w:t>arameters</w:t>
      </w:r>
      <w:r w:rsidR="00246329" w:rsidRPr="00101BF4">
        <w:t xml:space="preserve"> by using gradient descent method</w:t>
      </w:r>
      <w:r w:rsidR="008717FB" w:rsidRPr="00101BF4">
        <w:t xml:space="preserve"> with each iteration</w:t>
      </w:r>
      <w:r w:rsidR="00246329" w:rsidRPr="00101BF4">
        <w:t xml:space="preserve">. </w:t>
      </w:r>
      <w:r w:rsidR="008717FB" w:rsidRPr="00101BF4">
        <w:t>And to</w:t>
      </w:r>
      <w:r w:rsidR="00246329" w:rsidRPr="00101BF4">
        <w:t xml:space="preserve"> check the</w:t>
      </w:r>
      <w:r w:rsidR="003914E5" w:rsidRPr="00101BF4">
        <w:t xml:space="preserve"> proper working of</w:t>
      </w:r>
      <w:r w:rsidR="00246329" w:rsidRPr="00101BF4">
        <w:t xml:space="preserve"> gradient descent </w:t>
      </w:r>
      <w:r w:rsidR="008717FB" w:rsidRPr="00101BF4">
        <w:t xml:space="preserve">I have </w:t>
      </w:r>
      <w:r w:rsidR="00246329" w:rsidRPr="00101BF4">
        <w:t>plot</w:t>
      </w:r>
      <w:r w:rsidR="008717FB" w:rsidRPr="00101BF4">
        <w:t>ted</w:t>
      </w:r>
      <w:r w:rsidR="00246329" w:rsidRPr="00101BF4">
        <w:t xml:space="preserve"> </w:t>
      </w:r>
      <w:r w:rsidR="00BA3099" w:rsidRPr="00101BF4">
        <w:t>C</w:t>
      </w:r>
      <w:r w:rsidR="00246329" w:rsidRPr="00101BF4">
        <w:t xml:space="preserve">ost vs </w:t>
      </w:r>
      <w:r w:rsidR="00BA3099" w:rsidRPr="00101BF4">
        <w:t>Number of iterations</w:t>
      </w:r>
      <w:r w:rsidR="00023F53" w:rsidRPr="00101BF4">
        <w:t>.</w:t>
      </w:r>
    </w:p>
    <w:p w14:paraId="17EC1191" w14:textId="64943334" w:rsidR="00CE654D" w:rsidRPr="00101BF4" w:rsidRDefault="00023F53" w:rsidP="00101BF4">
      <w:pPr>
        <w:pStyle w:val="ListBullet"/>
      </w:pPr>
      <w:r w:rsidRPr="00101BF4">
        <w:t>After trying with different values</w:t>
      </w:r>
      <w:r w:rsidR="003914E5" w:rsidRPr="00101BF4">
        <w:t xml:space="preserve"> </w:t>
      </w:r>
      <w:r w:rsidRPr="00101BF4">
        <w:t xml:space="preserve">of learning rate </w:t>
      </w:r>
      <w:r w:rsidR="003914E5" w:rsidRPr="00101BF4">
        <w:t>(Alpha)</w:t>
      </w:r>
      <w:r w:rsidRPr="00101BF4">
        <w:t xml:space="preserve">, finally I have landed on a </w:t>
      </w:r>
      <w:r w:rsidR="00547D74" w:rsidRPr="00101BF4">
        <w:t>learning rate</w:t>
      </w:r>
      <w:r w:rsidRPr="00101BF4">
        <w:t xml:space="preserve"> (0.05)</w:t>
      </w:r>
      <w:r w:rsidR="003914E5" w:rsidRPr="00101BF4">
        <w:t xml:space="preserve"> such that </w:t>
      </w:r>
      <w:r w:rsidRPr="00101BF4">
        <w:t xml:space="preserve">it </w:t>
      </w:r>
      <w:r w:rsidR="003914E5" w:rsidRPr="00101BF4">
        <w:t>is not too low (Resulting in</w:t>
      </w:r>
      <w:r w:rsidRPr="00101BF4">
        <w:t xml:space="preserve"> decreasing cost value but it was</w:t>
      </w:r>
      <w:r w:rsidR="003914E5" w:rsidRPr="00101BF4">
        <w:t xml:space="preserve"> slow descent and requires more iterations)</w:t>
      </w:r>
      <w:r w:rsidR="00BA3099" w:rsidRPr="00101BF4">
        <w:t xml:space="preserve"> </w:t>
      </w:r>
      <w:r w:rsidR="003914E5" w:rsidRPr="00101BF4">
        <w:t>and not too high (Resulting in over shooting</w:t>
      </w:r>
      <w:r w:rsidRPr="00101BF4">
        <w:t xml:space="preserve"> / increasing cost curve</w:t>
      </w:r>
      <w:r w:rsidR="003914E5" w:rsidRPr="00101BF4">
        <w:t>).</w:t>
      </w:r>
    </w:p>
    <w:p w14:paraId="04E74F90" w14:textId="25CB1C42" w:rsidR="00943ABE" w:rsidRPr="00101BF4" w:rsidRDefault="00023F53" w:rsidP="00101BF4">
      <w:pPr>
        <w:pStyle w:val="ListBullet"/>
      </w:pPr>
      <w:r w:rsidRPr="00101BF4">
        <w:t xml:space="preserve">In the same way, </w:t>
      </w:r>
      <w:r w:rsidR="00CE654D" w:rsidRPr="00101BF4">
        <w:t>lambda value</w:t>
      </w:r>
      <w:r w:rsidRPr="00101BF4">
        <w:t xml:space="preserve"> (0.01)</w:t>
      </w:r>
      <w:r w:rsidR="00CE654D" w:rsidRPr="00101BF4">
        <w:t xml:space="preserve"> is set in such a way that accuracy is high and cost value is low.</w:t>
      </w:r>
    </w:p>
    <w:p w14:paraId="7AA7AE52" w14:textId="3695F8CA" w:rsidR="00943ABE" w:rsidRPr="00101BF4" w:rsidRDefault="000C5457" w:rsidP="00101BF4">
      <w:pPr>
        <w:pStyle w:val="ListBullet"/>
      </w:pPr>
      <w:r w:rsidRPr="00101BF4">
        <w:lastRenderedPageBreak/>
        <w:t>Finally,</w:t>
      </w:r>
      <w:r w:rsidR="00023F53" w:rsidRPr="00101BF4">
        <w:t xml:space="preserve"> using a loop I have tested different</w:t>
      </w:r>
      <w:r w:rsidR="00260D2D" w:rsidRPr="00101BF4">
        <w:t xml:space="preserve"> threshold value</w:t>
      </w:r>
      <w:r w:rsidR="00023F53" w:rsidRPr="00101BF4">
        <w:t>s ranging from (-1 to 0.9 each with increment of 0.1)</w:t>
      </w:r>
      <w:r w:rsidR="00260D2D" w:rsidRPr="00101BF4">
        <w:t xml:space="preserve"> </w:t>
      </w:r>
      <w:r w:rsidR="00023F53" w:rsidRPr="00101BF4">
        <w:t xml:space="preserve"> </w:t>
      </w:r>
      <w:r w:rsidR="00260D2D" w:rsidRPr="00101BF4">
        <w:t xml:space="preserve"> </w:t>
      </w:r>
      <w:r w:rsidR="00023F53" w:rsidRPr="00101BF4">
        <w:t xml:space="preserve">0.9 gave me </w:t>
      </w:r>
      <w:r w:rsidR="00260D2D" w:rsidRPr="00101BF4">
        <w:t>maximum accuracy</w:t>
      </w:r>
      <w:r w:rsidR="00023F53" w:rsidRPr="00101BF4">
        <w:t>.</w:t>
      </w:r>
    </w:p>
    <w:p w14:paraId="5B467570" w14:textId="77A38C16" w:rsidR="003914E5" w:rsidRPr="005C61AD" w:rsidRDefault="003914E5" w:rsidP="005C61AD">
      <w:pPr>
        <w:pStyle w:val="ListBullet"/>
        <w:numPr>
          <w:ilvl w:val="0"/>
          <w:numId w:val="0"/>
        </w:numPr>
        <w:ind w:left="432"/>
        <w:rPr>
          <w:b/>
          <w:bCs/>
        </w:rPr>
      </w:pPr>
      <w:r w:rsidRPr="005C61AD">
        <w:rPr>
          <w:b/>
          <w:bCs/>
        </w:rPr>
        <w:t>Testing the model</w:t>
      </w:r>
    </w:p>
    <w:p w14:paraId="58422918" w14:textId="40392F9B" w:rsidR="003914E5" w:rsidRPr="00101BF4" w:rsidRDefault="009832E5" w:rsidP="00101BF4">
      <w:pPr>
        <w:pStyle w:val="ListBullet"/>
      </w:pPr>
      <w:r w:rsidRPr="00101BF4">
        <w:t>Then p</w:t>
      </w:r>
      <w:r w:rsidR="003914E5" w:rsidRPr="00101BF4">
        <w:t>redictions are made for train data and test data by the trained model</w:t>
      </w:r>
      <w:r w:rsidRPr="00101BF4">
        <w:t xml:space="preserve"> and the accuracy of the predictions is calculated.</w:t>
      </w:r>
    </w:p>
    <w:p w14:paraId="4BE5C03B" w14:textId="2BC68C4D" w:rsidR="003312ED" w:rsidRDefault="00FF26FF">
      <w:pPr>
        <w:pStyle w:val="Heading2"/>
      </w:pPr>
      <w:r>
        <w:t>Results</w:t>
      </w:r>
    </w:p>
    <w:p w14:paraId="7D8E5787" w14:textId="4E061795" w:rsidR="00260D2D" w:rsidRDefault="009832E5" w:rsidP="009832E5">
      <w:pPr>
        <w:pStyle w:val="ListBullet"/>
        <w:numPr>
          <w:ilvl w:val="0"/>
          <w:numId w:val="0"/>
        </w:numPr>
        <w:ind w:left="432"/>
      </w:pPr>
      <w:r>
        <w:t xml:space="preserve">With </w:t>
      </w:r>
      <w:r w:rsidRPr="000C5457">
        <w:rPr>
          <w:b/>
          <w:bCs/>
        </w:rPr>
        <w:t>Learning Rate</w:t>
      </w:r>
      <w:r w:rsidR="00260D2D">
        <w:t xml:space="preserve"> </w:t>
      </w:r>
      <w:r>
        <w:t>(</w:t>
      </w:r>
      <w:r w:rsidR="00260D2D">
        <w:t>A</w:t>
      </w:r>
      <w:r>
        <w:t xml:space="preserve">lpha)=0.05, </w:t>
      </w:r>
      <w:r w:rsidRPr="000C5457">
        <w:rPr>
          <w:b/>
          <w:bCs/>
        </w:rPr>
        <w:t>lambda</w:t>
      </w:r>
      <w:r w:rsidR="00260D2D">
        <w:t xml:space="preserve"> (Regularization </w:t>
      </w:r>
      <w:r w:rsidR="00615780">
        <w:t>Constant) =</w:t>
      </w:r>
      <w:r>
        <w:t>0.001</w:t>
      </w:r>
      <w:r w:rsidR="00260D2D">
        <w:t xml:space="preserve">, and </w:t>
      </w:r>
      <w:r w:rsidR="00260D2D" w:rsidRPr="000C5457">
        <w:rPr>
          <w:b/>
          <w:bCs/>
        </w:rPr>
        <w:t>number of iterations</w:t>
      </w:r>
      <w:r w:rsidR="00260D2D">
        <w:t>=500</w:t>
      </w:r>
    </w:p>
    <w:p w14:paraId="2C295034" w14:textId="47F69868" w:rsidR="000C5457" w:rsidRDefault="000C5457" w:rsidP="000C5457">
      <w:pPr>
        <w:pStyle w:val="ListBullet"/>
        <w:numPr>
          <w:ilvl w:val="0"/>
          <w:numId w:val="0"/>
        </w:numPr>
        <w:ind w:left="432"/>
      </w:pPr>
    </w:p>
    <w:p w14:paraId="5A41AC7D" w14:textId="6C91AB17" w:rsidR="000C5457" w:rsidRDefault="000C5457" w:rsidP="000C5457">
      <w:pPr>
        <w:pStyle w:val="ListBullet"/>
        <w:numPr>
          <w:ilvl w:val="0"/>
          <w:numId w:val="0"/>
        </w:numPr>
        <w:ind w:left="432"/>
      </w:pPr>
      <w:r w:rsidRPr="000C5457">
        <w:rPr>
          <w:noProof/>
        </w:rPr>
        <w:drawing>
          <wp:inline distT="0" distB="0" distL="0" distR="0" wp14:anchorId="6C67E5DC" wp14:editId="0402700F">
            <wp:extent cx="4657885" cy="2425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422" cy="2445030"/>
                    </a:xfrm>
                    <a:prstGeom prst="rect">
                      <a:avLst/>
                    </a:prstGeom>
                  </pic:spPr>
                </pic:pic>
              </a:graphicData>
            </a:graphic>
          </wp:inline>
        </w:drawing>
      </w:r>
    </w:p>
    <w:p w14:paraId="14C2A36C" w14:textId="305A81BA" w:rsidR="000C5457" w:rsidRDefault="000C5457" w:rsidP="000C5457">
      <w:pPr>
        <w:pStyle w:val="ListBullet"/>
        <w:numPr>
          <w:ilvl w:val="0"/>
          <w:numId w:val="0"/>
        </w:numPr>
        <w:ind w:left="432"/>
      </w:pPr>
      <w:r w:rsidRPr="000C5457">
        <w:rPr>
          <w:b/>
          <w:bCs/>
        </w:rPr>
        <w:t>Time taken to</w:t>
      </w:r>
      <w:r w:rsidR="00547D74">
        <w:rPr>
          <w:b/>
          <w:bCs/>
        </w:rPr>
        <w:t xml:space="preserve"> train</w:t>
      </w:r>
      <w:r w:rsidRPr="000C5457">
        <w:rPr>
          <w:b/>
          <w:bCs/>
        </w:rPr>
        <w:t xml:space="preserve"> model</w:t>
      </w:r>
      <w:r>
        <w:t>: 12 sec</w:t>
      </w:r>
    </w:p>
    <w:p w14:paraId="0A042999" w14:textId="438E29B0" w:rsidR="000C5457" w:rsidRDefault="000C5457" w:rsidP="000C5457">
      <w:pPr>
        <w:pStyle w:val="ListBullet"/>
        <w:numPr>
          <w:ilvl w:val="0"/>
          <w:numId w:val="0"/>
        </w:numPr>
        <w:ind w:left="432"/>
        <w:rPr>
          <w:b/>
          <w:bCs/>
        </w:rPr>
      </w:pPr>
      <w:r w:rsidRPr="000C5457">
        <w:rPr>
          <w:b/>
          <w:bCs/>
        </w:rPr>
        <w:t>Accuracy of trained model on</w:t>
      </w:r>
    </w:p>
    <w:p w14:paraId="3FE21975" w14:textId="140247F5" w:rsidR="000C5457" w:rsidRPr="000C5457" w:rsidRDefault="000C5457" w:rsidP="000C5457">
      <w:pPr>
        <w:pStyle w:val="ListBullet"/>
        <w:numPr>
          <w:ilvl w:val="0"/>
          <w:numId w:val="0"/>
        </w:numPr>
        <w:ind w:left="432"/>
      </w:pPr>
      <w:r>
        <w:t xml:space="preserve">Threshold value </w:t>
      </w:r>
      <w:r w:rsidR="00615780">
        <w:t xml:space="preserve">for maximum accuracy </w:t>
      </w:r>
      <w:r>
        <w:t xml:space="preserve">= 0.9 </w:t>
      </w:r>
    </w:p>
    <w:p w14:paraId="5CBC915F" w14:textId="77777777" w:rsidR="000C5457" w:rsidRDefault="000C5457" w:rsidP="000C5457">
      <w:pPr>
        <w:pStyle w:val="ListBullet"/>
        <w:numPr>
          <w:ilvl w:val="0"/>
          <w:numId w:val="0"/>
        </w:numPr>
        <w:ind w:left="432"/>
      </w:pPr>
      <w:r>
        <w:t>Train data: 24.64 %</w:t>
      </w:r>
    </w:p>
    <w:p w14:paraId="4921CB98" w14:textId="77777777" w:rsidR="000C5457" w:rsidRDefault="000C5457" w:rsidP="000C5457">
      <w:pPr>
        <w:pStyle w:val="ListBullet"/>
        <w:numPr>
          <w:ilvl w:val="0"/>
          <w:numId w:val="0"/>
        </w:numPr>
        <w:ind w:left="432"/>
      </w:pPr>
      <w:r>
        <w:t>Test data: 24.68 %</w:t>
      </w:r>
    </w:p>
    <w:p w14:paraId="308C5724" w14:textId="77777777" w:rsidR="000C5457" w:rsidRPr="000C5457" w:rsidRDefault="000C5457" w:rsidP="000C5457">
      <w:pPr>
        <w:pStyle w:val="ListBullet"/>
        <w:numPr>
          <w:ilvl w:val="0"/>
          <w:numId w:val="0"/>
        </w:numPr>
        <w:ind w:left="432"/>
        <w:rPr>
          <w:b/>
          <w:bCs/>
        </w:rPr>
      </w:pPr>
      <w:r w:rsidRPr="000C5457">
        <w:rPr>
          <w:b/>
          <w:bCs/>
        </w:rPr>
        <w:t>Accuracy compared with Scikit learn</w:t>
      </w:r>
    </w:p>
    <w:p w14:paraId="5184DEBB" w14:textId="575B20B8" w:rsidR="000C5457" w:rsidRPr="000C5457" w:rsidRDefault="000C5457" w:rsidP="000C5457">
      <w:pPr>
        <w:pStyle w:val="ListBullet"/>
        <w:numPr>
          <w:ilvl w:val="0"/>
          <w:numId w:val="0"/>
        </w:numPr>
        <w:ind w:left="432"/>
      </w:pPr>
      <w:r>
        <w:t>Threshold value</w:t>
      </w:r>
      <w:r w:rsidR="00615780">
        <w:t xml:space="preserve"> for maximum accuracy</w:t>
      </w:r>
      <w:r>
        <w:t xml:space="preserve"> = 0.9 </w:t>
      </w:r>
    </w:p>
    <w:p w14:paraId="12F7E084" w14:textId="3CECEE07" w:rsidR="000C5457" w:rsidRDefault="000C5457" w:rsidP="000C5457">
      <w:pPr>
        <w:pStyle w:val="ListBullet"/>
        <w:numPr>
          <w:ilvl w:val="0"/>
          <w:numId w:val="0"/>
        </w:numPr>
        <w:ind w:left="432"/>
      </w:pPr>
      <w:r>
        <w:t>Train data: 24.16 %</w:t>
      </w:r>
    </w:p>
    <w:p w14:paraId="770588B0" w14:textId="0DD77B0D" w:rsidR="000C5457" w:rsidRDefault="000C5457" w:rsidP="000C5457">
      <w:pPr>
        <w:pStyle w:val="ListBullet"/>
        <w:numPr>
          <w:ilvl w:val="0"/>
          <w:numId w:val="0"/>
        </w:numPr>
        <w:ind w:left="432"/>
      </w:pPr>
      <w:r>
        <w:t>Test data 24.14 %</w:t>
      </w:r>
    </w:p>
    <w:p w14:paraId="36A70B55" w14:textId="71468490" w:rsidR="009D391E" w:rsidRDefault="00D3742B" w:rsidP="009D391E">
      <w:pPr>
        <w:pStyle w:val="Heading2"/>
      </w:pPr>
      <w:r>
        <w:t xml:space="preserve">My </w:t>
      </w:r>
      <w:r w:rsidR="00943ABE">
        <w:t>Learning</w:t>
      </w:r>
      <w:r>
        <w:t>s and Observations</w:t>
      </w:r>
    </w:p>
    <w:p w14:paraId="3464F260" w14:textId="24785023" w:rsidR="001F5135" w:rsidRPr="00547D74" w:rsidRDefault="00314DB9" w:rsidP="00547D74">
      <w:pPr>
        <w:pStyle w:val="ListBullet"/>
      </w:pPr>
      <w:r w:rsidRPr="00547D74">
        <w:t>Vectorizing the calculation for finding cost and gradient made code run much faster compared to for-loops.</w:t>
      </w:r>
    </w:p>
    <w:p w14:paraId="1B5C48EC" w14:textId="18ACE202" w:rsidR="00314DB9" w:rsidRPr="00547D74" w:rsidRDefault="00314DB9" w:rsidP="00547D74">
      <w:pPr>
        <w:pStyle w:val="ListBullet"/>
      </w:pPr>
      <w:r w:rsidRPr="00547D74">
        <w:t>Accuracy for linear regression on MNIST dataset is very low</w:t>
      </w:r>
      <w:r w:rsidR="00335E8E" w:rsidRPr="00547D74">
        <w:t xml:space="preserve"> because linear function may not be sufficient to represent the data. </w:t>
      </w:r>
    </w:p>
    <w:p w14:paraId="1A5C046A" w14:textId="3A487765" w:rsidR="00615780" w:rsidRDefault="00615780" w:rsidP="00615780">
      <w:pPr>
        <w:pStyle w:val="Heading1"/>
      </w:pPr>
      <w:r>
        <w:t>LOGISTIC Regression</w:t>
      </w:r>
    </w:p>
    <w:p w14:paraId="1017A943" w14:textId="6ABB7FFE" w:rsidR="00314DB9" w:rsidRPr="00314DB9" w:rsidRDefault="00615780" w:rsidP="00314DB9">
      <w:pPr>
        <w:pStyle w:val="Heading2"/>
        <w:numPr>
          <w:ilvl w:val="0"/>
          <w:numId w:val="18"/>
        </w:numPr>
      </w:pPr>
      <w:r>
        <w:t>Algorithm</w:t>
      </w:r>
    </w:p>
    <w:p w14:paraId="62CAA697" w14:textId="69C57191" w:rsidR="00314DB9" w:rsidRDefault="00314DB9" w:rsidP="00615780">
      <w:pPr>
        <w:pStyle w:val="ListBullet"/>
      </w:pPr>
      <w:r>
        <w:t xml:space="preserve">Logistic regression is actually </w:t>
      </w:r>
      <w:r w:rsidR="00335E8E">
        <w:t>a classification algorithm and not regression algorithm.</w:t>
      </w:r>
    </w:p>
    <w:p w14:paraId="129A0992" w14:textId="1922B01A" w:rsidR="00615780" w:rsidRDefault="00615780" w:rsidP="00615780">
      <w:pPr>
        <w:pStyle w:val="ListBullet"/>
      </w:pPr>
      <w:r>
        <w:lastRenderedPageBreak/>
        <w:t xml:space="preserve">Logistic regression takes </w:t>
      </w:r>
      <w:r w:rsidR="00943ABE">
        <w:t>features</w:t>
      </w:r>
      <w:r>
        <w:t xml:space="preserve"> and tries to find </w:t>
      </w:r>
      <w:r w:rsidR="001E27D0">
        <w:t>parameters</w:t>
      </w:r>
      <w:r>
        <w:t xml:space="preserve"> </w:t>
      </w:r>
      <w:r w:rsidR="000D03D6">
        <w:t>such that these parameters</w:t>
      </w:r>
      <w:r>
        <w:t xml:space="preserve"> </w:t>
      </w:r>
      <w:r w:rsidR="00BE74DF">
        <w:t>separate</w:t>
      </w:r>
      <w:r>
        <w:t xml:space="preserve"> one kind of data points from others</w:t>
      </w:r>
      <w:r w:rsidR="000D03D6">
        <w:t xml:space="preserve"> </w:t>
      </w:r>
      <w:r>
        <w:t xml:space="preserve">data points </w:t>
      </w:r>
      <w:r w:rsidR="000D03D6">
        <w:t xml:space="preserve">(Binary Classification) </w:t>
      </w:r>
      <w:r>
        <w:t>and th</w:t>
      </w:r>
      <w:r w:rsidR="000D03D6">
        <w:t>ese parameters</w:t>
      </w:r>
      <w:r>
        <w:t xml:space="preserve"> can be used to predict future values. </w:t>
      </w:r>
    </w:p>
    <w:p w14:paraId="5806FBD3" w14:textId="1E39FFF6" w:rsidR="001E27D0" w:rsidRDefault="000D03D6" w:rsidP="001E27D0">
      <w:pPr>
        <w:pStyle w:val="ListBullet"/>
      </w:pPr>
      <w:r>
        <w:t xml:space="preserve">This can </w:t>
      </w:r>
      <w:r w:rsidR="00314DB9">
        <w:t>be</w:t>
      </w:r>
      <w:r>
        <w:t xml:space="preserve"> generalized for multiple class classification. Here we train separate models for each class.</w:t>
      </w:r>
      <w:r w:rsidR="001E27D0">
        <w:t xml:space="preserve"> </w:t>
      </w:r>
    </w:p>
    <w:p w14:paraId="7B169584" w14:textId="302BF757" w:rsidR="000D03D6" w:rsidRDefault="000D03D6" w:rsidP="00615780">
      <w:pPr>
        <w:pStyle w:val="ListBullet"/>
      </w:pPr>
      <w:r>
        <w:t xml:space="preserve">In Logistic Regression instead of using linear function directly (where output value can be any real number) we use sigmoid value of linear function (To </w:t>
      </w:r>
      <w:r w:rsidR="001E27D0">
        <w:t>restrict our output range from 0 to 1).</w:t>
      </w:r>
    </w:p>
    <w:p w14:paraId="21BC8E30" w14:textId="1FBCD3A9" w:rsidR="00335E8E" w:rsidRDefault="00335E8E" w:rsidP="00615780">
      <w:pPr>
        <w:pStyle w:val="ListBullet"/>
      </w:pPr>
      <w:r>
        <w:t xml:space="preserve">Here </w:t>
      </w:r>
      <w:proofErr w:type="gramStart"/>
      <w:r>
        <w:t>mean</w:t>
      </w:r>
      <w:proofErr w:type="gramEnd"/>
      <w:r>
        <w:t xml:space="preserve"> square error cost function is not used, since we are using sigmoid function cost function may not be a smooth concave curve and can lead to local minima. So, logistic cost function is used.</w:t>
      </w:r>
    </w:p>
    <w:p w14:paraId="606C887D" w14:textId="42202529" w:rsidR="001E27D0" w:rsidRDefault="001E27D0" w:rsidP="00615780">
      <w:pPr>
        <w:pStyle w:val="ListBullet"/>
      </w:pPr>
      <w:r>
        <w:t xml:space="preserve">Here </w:t>
      </w:r>
      <w:r w:rsidR="00335E8E">
        <w:t xml:space="preserve">the </w:t>
      </w:r>
      <w:r>
        <w:t xml:space="preserve">output value represents the probability of our prediction. </w:t>
      </w:r>
    </w:p>
    <w:p w14:paraId="7E0F5712" w14:textId="77777777" w:rsidR="001E27D0" w:rsidRDefault="001E27D0" w:rsidP="001E27D0">
      <w:pPr>
        <w:pStyle w:val="ListBullet"/>
        <w:numPr>
          <w:ilvl w:val="0"/>
          <w:numId w:val="0"/>
        </w:numPr>
        <w:ind w:left="432"/>
        <w:rPr>
          <w:b/>
          <w:bCs/>
        </w:rPr>
      </w:pPr>
      <w:r>
        <w:rPr>
          <w:b/>
          <w:bCs/>
        </w:rPr>
        <w:t>For binary classification</w:t>
      </w:r>
    </w:p>
    <w:p w14:paraId="00F2F4F1" w14:textId="78389063" w:rsidR="001E27D0" w:rsidRDefault="001E27D0" w:rsidP="001E27D0">
      <w:pPr>
        <w:pStyle w:val="ListBullet"/>
        <w:numPr>
          <w:ilvl w:val="0"/>
          <w:numId w:val="0"/>
        </w:numPr>
        <w:ind w:left="432"/>
      </w:pPr>
      <w:r>
        <w:t>So, our prediction is made as 1 if probability is greater then 0.5 and as 0 if probability is less than 0.5.</w:t>
      </w:r>
    </w:p>
    <w:p w14:paraId="79C06402" w14:textId="6E721ED5" w:rsidR="001E27D0" w:rsidRDefault="001E27D0" w:rsidP="001E27D0">
      <w:pPr>
        <w:pStyle w:val="ListBullet"/>
        <w:numPr>
          <w:ilvl w:val="0"/>
          <w:numId w:val="0"/>
        </w:numPr>
        <w:ind w:left="432"/>
        <w:rPr>
          <w:b/>
          <w:bCs/>
        </w:rPr>
      </w:pPr>
      <w:r>
        <w:rPr>
          <w:b/>
          <w:bCs/>
        </w:rPr>
        <w:t>For multiclass classification</w:t>
      </w:r>
    </w:p>
    <w:p w14:paraId="2B15B21D" w14:textId="7C3B331F" w:rsidR="001E27D0" w:rsidRPr="001F5135" w:rsidRDefault="001F5135" w:rsidP="001E27D0">
      <w:pPr>
        <w:pStyle w:val="ListBullet"/>
        <w:numPr>
          <w:ilvl w:val="0"/>
          <w:numId w:val="0"/>
        </w:numPr>
        <w:ind w:left="432"/>
      </w:pPr>
      <w:r>
        <w:t xml:space="preserve">Prediction is made that it belongs to class which has highest probability. </w:t>
      </w:r>
    </w:p>
    <w:p w14:paraId="3A6DD984" w14:textId="438FDC94" w:rsidR="00615780" w:rsidRDefault="00615780" w:rsidP="00615780">
      <w:pPr>
        <w:pStyle w:val="ListBullet"/>
      </w:pPr>
      <w:r>
        <w:t xml:space="preserve"> In this model Feature Scaling</w:t>
      </w:r>
      <w:r w:rsidR="00314DB9">
        <w:t xml:space="preserve"> (Standardization)</w:t>
      </w:r>
      <w:r>
        <w:t xml:space="preserve"> and Regularization is also implemented.</w:t>
      </w:r>
    </w:p>
    <w:p w14:paraId="349FA9BF" w14:textId="4AA2EB0D" w:rsidR="00335E8E" w:rsidRPr="00335E8E" w:rsidRDefault="001E27D0" w:rsidP="00335E8E">
      <w:pPr>
        <w:pStyle w:val="Heading2"/>
      </w:pPr>
      <w:r>
        <w:t>Implementation on MNIST data.</w:t>
      </w:r>
    </w:p>
    <w:p w14:paraId="59257A1F" w14:textId="159283E1" w:rsidR="00335E8E" w:rsidRPr="005C61AD" w:rsidRDefault="00335E8E" w:rsidP="00101BF4">
      <w:pPr>
        <w:pStyle w:val="ListBullet"/>
        <w:rPr>
          <w:b/>
          <w:bCs/>
        </w:rPr>
      </w:pPr>
      <w:r w:rsidRPr="00101BF4">
        <w:t>Implementation is similar to logistic regression, only difference is we use</w:t>
      </w:r>
      <w:r w:rsidR="00547D74" w:rsidRPr="00101BF4">
        <w:t xml:space="preserve"> sigmoid function and</w:t>
      </w:r>
      <w:r w:rsidRPr="00101BF4">
        <w:t xml:space="preserve"> different cost function</w:t>
      </w:r>
      <w:r w:rsidR="00547D74" w:rsidRPr="00101BF4">
        <w:t>.</w:t>
      </w:r>
    </w:p>
    <w:p w14:paraId="32D06AB5" w14:textId="672031DB" w:rsidR="001E27D0" w:rsidRPr="005C61AD" w:rsidRDefault="001E27D0" w:rsidP="005C61AD">
      <w:pPr>
        <w:pStyle w:val="ListBullet"/>
        <w:numPr>
          <w:ilvl w:val="0"/>
          <w:numId w:val="0"/>
        </w:numPr>
        <w:ind w:left="144"/>
        <w:rPr>
          <w:b/>
          <w:bCs/>
        </w:rPr>
      </w:pPr>
      <w:r w:rsidRPr="005C61AD">
        <w:rPr>
          <w:b/>
          <w:bCs/>
        </w:rPr>
        <w:t>Training the model</w:t>
      </w:r>
    </w:p>
    <w:p w14:paraId="39DD029A" w14:textId="2D3FD4B2" w:rsidR="001E27D0" w:rsidRPr="00101BF4" w:rsidRDefault="00314DB9" w:rsidP="00101BF4">
      <w:pPr>
        <w:pStyle w:val="ListBullet"/>
      </w:pPr>
      <w:r w:rsidRPr="00101BF4">
        <w:t xml:space="preserve">Similar to linear </w:t>
      </w:r>
      <w:r w:rsidR="00335E8E" w:rsidRPr="00101BF4">
        <w:t>regression</w:t>
      </w:r>
      <w:r w:rsidR="001E27D0" w:rsidRPr="00101BF4">
        <w:t xml:space="preserve"> feature scaling is applied to each feature by standardizing the data.</w:t>
      </w:r>
    </w:p>
    <w:p w14:paraId="3E6C845E" w14:textId="08F1A2AF" w:rsidR="00335E8E" w:rsidRPr="00101BF4" w:rsidRDefault="00335E8E" w:rsidP="00101BF4">
      <w:pPr>
        <w:pStyle w:val="ListBullet"/>
      </w:pPr>
      <w:r w:rsidRPr="00101BF4">
        <w:t>Then, number of iterations</w:t>
      </w:r>
      <w:r w:rsidR="00547D74" w:rsidRPr="00101BF4">
        <w:t xml:space="preserve"> is set such</w:t>
      </w:r>
      <w:r w:rsidRPr="00101BF4">
        <w:t xml:space="preserve"> that is not too low (Resulting in less accuracy) and not too high (Resulting in more time).</w:t>
      </w:r>
    </w:p>
    <w:p w14:paraId="641EEDE0" w14:textId="3DBB7DA6" w:rsidR="00335E8E" w:rsidRPr="00101BF4" w:rsidRDefault="00335E8E" w:rsidP="00101BF4">
      <w:pPr>
        <w:pStyle w:val="ListBullet"/>
      </w:pPr>
      <w:r w:rsidRPr="00101BF4">
        <w:t>Then, I have calculated cost and updated parameters by using gradient descent method with each iteration. And to check the proper working of gradient descent I have plotted Cost vs Number of iterations.</w:t>
      </w:r>
    </w:p>
    <w:p w14:paraId="1198A184" w14:textId="7258EAAE" w:rsidR="00335E8E" w:rsidRPr="00101BF4" w:rsidRDefault="00547D74" w:rsidP="00101BF4">
      <w:pPr>
        <w:pStyle w:val="ListBullet"/>
      </w:pPr>
      <w:r w:rsidRPr="00101BF4">
        <w:t>Similarly a</w:t>
      </w:r>
      <w:r w:rsidR="00335E8E" w:rsidRPr="00101BF4">
        <w:t xml:space="preserve">fter trying with different values of learning rate (Alpha), finally I have landed on </w:t>
      </w:r>
      <w:proofErr w:type="gramStart"/>
      <w:r w:rsidR="00335E8E" w:rsidRPr="00101BF4">
        <w:t xml:space="preserve">a </w:t>
      </w:r>
      <w:r w:rsidRPr="00101BF4">
        <w:t xml:space="preserve"> learning</w:t>
      </w:r>
      <w:proofErr w:type="gramEnd"/>
      <w:r w:rsidRPr="00101BF4">
        <w:t xml:space="preserve"> rate</w:t>
      </w:r>
      <w:r w:rsidR="00335E8E" w:rsidRPr="00101BF4">
        <w:t xml:space="preserve"> (0.5) such that it is not too low (Resulting in decreasing cost value but it was slow descent and requires more iterations) and not too high (Resulting in over shooting / increasing cost curve).</w:t>
      </w:r>
    </w:p>
    <w:p w14:paraId="2778F116" w14:textId="46EBFE41" w:rsidR="00335E8E" w:rsidRPr="00101BF4" w:rsidRDefault="00335E8E" w:rsidP="00101BF4">
      <w:pPr>
        <w:pStyle w:val="ListBullet"/>
      </w:pPr>
      <w:r w:rsidRPr="00101BF4">
        <w:t>In the same way, lambda value (0.</w:t>
      </w:r>
      <w:r w:rsidR="00547D74" w:rsidRPr="00101BF4">
        <w:t>0</w:t>
      </w:r>
      <w:r w:rsidRPr="00101BF4">
        <w:t>1) is set in such a way that accuracy is high and cost value is low.</w:t>
      </w:r>
    </w:p>
    <w:p w14:paraId="49393687" w14:textId="77777777" w:rsidR="001F5135" w:rsidRPr="00101BF4" w:rsidRDefault="001F5135" w:rsidP="005C61AD">
      <w:pPr>
        <w:pStyle w:val="ListBullet"/>
        <w:numPr>
          <w:ilvl w:val="0"/>
          <w:numId w:val="0"/>
        </w:numPr>
        <w:ind w:left="432" w:hanging="288"/>
      </w:pPr>
    </w:p>
    <w:p w14:paraId="55F3DC71" w14:textId="71544B16" w:rsidR="001E27D0" w:rsidRPr="005C61AD" w:rsidRDefault="001E27D0" w:rsidP="005C61AD">
      <w:pPr>
        <w:pStyle w:val="ListBullet"/>
        <w:numPr>
          <w:ilvl w:val="0"/>
          <w:numId w:val="0"/>
        </w:numPr>
        <w:ind w:left="432" w:hanging="288"/>
        <w:rPr>
          <w:b/>
          <w:bCs/>
        </w:rPr>
      </w:pPr>
      <w:r w:rsidRPr="005C61AD">
        <w:rPr>
          <w:b/>
          <w:bCs/>
        </w:rPr>
        <w:t>Testing the model</w:t>
      </w:r>
    </w:p>
    <w:p w14:paraId="075CC4DA" w14:textId="77777777" w:rsidR="001E27D0" w:rsidRPr="00101BF4" w:rsidRDefault="001E27D0" w:rsidP="00101BF4">
      <w:pPr>
        <w:pStyle w:val="ListBullet"/>
      </w:pPr>
      <w:r w:rsidRPr="005C61AD">
        <w:t>T</w:t>
      </w:r>
      <w:r w:rsidRPr="00101BF4">
        <w:t>hen predictions are made for train data and test data by the trained model and the accuracy of the predictions is calculated.</w:t>
      </w:r>
    </w:p>
    <w:p w14:paraId="4E2CC8A4" w14:textId="77777777" w:rsidR="001F5135" w:rsidRDefault="001F5135" w:rsidP="001F5135">
      <w:pPr>
        <w:pStyle w:val="Heading2"/>
      </w:pPr>
      <w:r>
        <w:t>Results</w:t>
      </w:r>
    </w:p>
    <w:p w14:paraId="271A1352" w14:textId="62259E03" w:rsidR="001F5135" w:rsidRDefault="001F5135" w:rsidP="001F5135">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=0.01, and </w:t>
      </w:r>
      <w:r w:rsidRPr="000C5457">
        <w:rPr>
          <w:b/>
          <w:bCs/>
        </w:rPr>
        <w:t>number of iterations</w:t>
      </w:r>
      <w:r>
        <w:t>=150</w:t>
      </w:r>
    </w:p>
    <w:p w14:paraId="582BD29F" w14:textId="424AA201" w:rsidR="001F5135" w:rsidRDefault="001F5135" w:rsidP="001F5135">
      <w:pPr>
        <w:pStyle w:val="ListBullet"/>
        <w:numPr>
          <w:ilvl w:val="0"/>
          <w:numId w:val="0"/>
        </w:numPr>
        <w:ind w:left="432"/>
      </w:pPr>
      <w:r w:rsidRPr="001F5135">
        <w:rPr>
          <w:noProof/>
        </w:rPr>
        <w:lastRenderedPageBreak/>
        <w:drawing>
          <wp:inline distT="0" distB="0" distL="0" distR="0" wp14:anchorId="4435D974" wp14:editId="6BA9ECBF">
            <wp:extent cx="4687910" cy="21906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165" cy="2231003"/>
                    </a:xfrm>
                    <a:prstGeom prst="rect">
                      <a:avLst/>
                    </a:prstGeom>
                  </pic:spPr>
                </pic:pic>
              </a:graphicData>
            </a:graphic>
          </wp:inline>
        </w:drawing>
      </w:r>
    </w:p>
    <w:p w14:paraId="2E63FF2A" w14:textId="77777777" w:rsidR="001F5135" w:rsidRDefault="001F5135" w:rsidP="001F5135">
      <w:pPr>
        <w:pStyle w:val="ListBullet"/>
        <w:numPr>
          <w:ilvl w:val="0"/>
          <w:numId w:val="0"/>
        </w:numPr>
        <w:ind w:left="432"/>
      </w:pPr>
    </w:p>
    <w:p w14:paraId="4D40C7F2" w14:textId="0EBC2156" w:rsidR="001F5135" w:rsidRDefault="001F5135" w:rsidP="001F5135">
      <w:pPr>
        <w:pStyle w:val="ListBullet"/>
        <w:numPr>
          <w:ilvl w:val="0"/>
          <w:numId w:val="0"/>
        </w:numPr>
        <w:ind w:left="432"/>
      </w:pPr>
    </w:p>
    <w:p w14:paraId="49437903" w14:textId="566D89B7" w:rsidR="001F5135" w:rsidRDefault="001F5135" w:rsidP="001F5135">
      <w:pPr>
        <w:pStyle w:val="ListBullet"/>
        <w:numPr>
          <w:ilvl w:val="0"/>
          <w:numId w:val="0"/>
        </w:numPr>
        <w:ind w:left="432"/>
      </w:pPr>
      <w:r w:rsidRPr="000C5457">
        <w:rPr>
          <w:b/>
          <w:bCs/>
        </w:rPr>
        <w:t>Time taken to</w:t>
      </w:r>
      <w:r w:rsidR="00547D74">
        <w:rPr>
          <w:b/>
          <w:bCs/>
        </w:rPr>
        <w:t xml:space="preserve"> train</w:t>
      </w:r>
      <w:r w:rsidRPr="000C5457">
        <w:rPr>
          <w:b/>
          <w:bCs/>
        </w:rPr>
        <w:t xml:space="preserve"> model</w:t>
      </w:r>
      <w:r>
        <w:t xml:space="preserve">: </w:t>
      </w:r>
      <w:r w:rsidR="00C81EFD">
        <w:t>35</w:t>
      </w:r>
      <w:r>
        <w:t xml:space="preserve"> sec</w:t>
      </w:r>
    </w:p>
    <w:p w14:paraId="3C8649B9" w14:textId="77777777" w:rsidR="001F5135" w:rsidRDefault="001F5135" w:rsidP="001F5135">
      <w:pPr>
        <w:pStyle w:val="ListBullet"/>
        <w:numPr>
          <w:ilvl w:val="0"/>
          <w:numId w:val="0"/>
        </w:numPr>
        <w:ind w:left="432"/>
        <w:rPr>
          <w:b/>
          <w:bCs/>
        </w:rPr>
      </w:pPr>
      <w:r w:rsidRPr="000C5457">
        <w:rPr>
          <w:b/>
          <w:bCs/>
        </w:rPr>
        <w:t>Accuracy of trained model on</w:t>
      </w:r>
    </w:p>
    <w:p w14:paraId="1D180B5F" w14:textId="6A32C351" w:rsidR="001F5135" w:rsidRDefault="001F5135" w:rsidP="001F5135">
      <w:pPr>
        <w:pStyle w:val="ListBullet"/>
        <w:numPr>
          <w:ilvl w:val="0"/>
          <w:numId w:val="0"/>
        </w:numPr>
        <w:ind w:left="432"/>
      </w:pPr>
      <w:r>
        <w:t xml:space="preserve">Train data: </w:t>
      </w:r>
      <w:r w:rsidR="00C81EFD">
        <w:t>90.93</w:t>
      </w:r>
      <w:r>
        <w:t xml:space="preserve"> %</w:t>
      </w:r>
    </w:p>
    <w:p w14:paraId="3E790A56" w14:textId="4606A688" w:rsidR="001F5135" w:rsidRDefault="001F5135" w:rsidP="001F5135">
      <w:pPr>
        <w:pStyle w:val="ListBullet"/>
        <w:numPr>
          <w:ilvl w:val="0"/>
          <w:numId w:val="0"/>
        </w:numPr>
        <w:ind w:left="432"/>
      </w:pPr>
      <w:r>
        <w:t xml:space="preserve">Test data: </w:t>
      </w:r>
      <w:r w:rsidR="00C81EFD">
        <w:t>91.08</w:t>
      </w:r>
      <w:r>
        <w:t xml:space="preserve"> %</w:t>
      </w:r>
    </w:p>
    <w:p w14:paraId="448E6261" w14:textId="77777777" w:rsidR="001F5135" w:rsidRPr="000C5457" w:rsidRDefault="001F5135" w:rsidP="001F5135">
      <w:pPr>
        <w:pStyle w:val="ListBullet"/>
        <w:numPr>
          <w:ilvl w:val="0"/>
          <w:numId w:val="0"/>
        </w:numPr>
        <w:ind w:left="432"/>
        <w:rPr>
          <w:b/>
          <w:bCs/>
        </w:rPr>
      </w:pPr>
      <w:r w:rsidRPr="000C5457">
        <w:rPr>
          <w:b/>
          <w:bCs/>
        </w:rPr>
        <w:t>Accuracy compared with Scikit learn</w:t>
      </w:r>
    </w:p>
    <w:p w14:paraId="1394E88E" w14:textId="4D3889AB" w:rsidR="001F5135" w:rsidRDefault="001F5135" w:rsidP="001F5135">
      <w:pPr>
        <w:pStyle w:val="ListBullet"/>
        <w:numPr>
          <w:ilvl w:val="0"/>
          <w:numId w:val="0"/>
        </w:numPr>
        <w:ind w:left="432"/>
      </w:pPr>
      <w:r>
        <w:t xml:space="preserve">Train data: </w:t>
      </w:r>
      <w:r w:rsidR="00C81EFD">
        <w:t>97.18</w:t>
      </w:r>
      <w:r>
        <w:t xml:space="preserve"> %</w:t>
      </w:r>
    </w:p>
    <w:p w14:paraId="52AA47EE" w14:textId="2A2D135A" w:rsidR="001F5135" w:rsidRDefault="001F5135" w:rsidP="001F5135">
      <w:pPr>
        <w:pStyle w:val="ListBullet"/>
        <w:numPr>
          <w:ilvl w:val="0"/>
          <w:numId w:val="0"/>
        </w:numPr>
        <w:ind w:left="432"/>
      </w:pPr>
      <w:r>
        <w:t>Test data</w:t>
      </w:r>
      <w:r w:rsidR="00C81EFD">
        <w:t>:</w:t>
      </w:r>
      <w:r>
        <w:t xml:space="preserve"> </w:t>
      </w:r>
      <w:r w:rsidR="00C81EFD">
        <w:t>97.34</w:t>
      </w:r>
      <w:r>
        <w:t xml:space="preserve"> %</w:t>
      </w:r>
    </w:p>
    <w:p w14:paraId="1E4C2F00" w14:textId="5A3F9E9B" w:rsidR="00547D74" w:rsidRDefault="002160D8" w:rsidP="00547D74">
      <w:pPr>
        <w:pStyle w:val="Heading2"/>
      </w:pPr>
      <w:r>
        <w:t xml:space="preserve">My </w:t>
      </w:r>
      <w:r w:rsidR="00547D74">
        <w:t>Learning</w:t>
      </w:r>
      <w:r>
        <w:t>s</w:t>
      </w:r>
      <w:r w:rsidR="00D3742B">
        <w:t xml:space="preserve"> and Observations</w:t>
      </w:r>
    </w:p>
    <w:p w14:paraId="79700066" w14:textId="7E2399C3" w:rsidR="009D391E" w:rsidRDefault="009D391E" w:rsidP="009D391E">
      <w:pPr>
        <w:pStyle w:val="ListBullet"/>
      </w:pPr>
      <w:r>
        <w:t>Logistic regression is a binary classifier but we can use it for multiclass classification by training separate models for each class. Here we calculate the probability of each class and assign the value which has highest probability.</w:t>
      </w:r>
    </w:p>
    <w:p w14:paraId="60A8179A" w14:textId="1CED909E" w:rsidR="009D391E" w:rsidRPr="00547D74" w:rsidRDefault="009D391E" w:rsidP="009D391E">
      <w:pPr>
        <w:pStyle w:val="ListBullet"/>
      </w:pPr>
      <w:r>
        <w:t>Logistic regression has very high accuracy compared to linear regression</w:t>
      </w:r>
      <w:r w:rsidR="003E3FA3">
        <w:t xml:space="preserve"> for MNIST data set.</w:t>
      </w:r>
    </w:p>
    <w:p w14:paraId="498A2C8B" w14:textId="4937C728" w:rsidR="00C81EFD" w:rsidRDefault="00C81EFD" w:rsidP="00C20D34">
      <w:pPr>
        <w:pStyle w:val="Heading1"/>
      </w:pPr>
      <w:r>
        <w:t>K-Nearest neighbors (KNN)</w:t>
      </w:r>
    </w:p>
    <w:p w14:paraId="08D505EB" w14:textId="77B493C1" w:rsidR="00C81EFD" w:rsidRDefault="00C81EFD" w:rsidP="00C20D34">
      <w:pPr>
        <w:pStyle w:val="Heading2"/>
        <w:numPr>
          <w:ilvl w:val="0"/>
          <w:numId w:val="19"/>
        </w:numPr>
      </w:pPr>
      <w:r>
        <w:t>Algorithm</w:t>
      </w:r>
    </w:p>
    <w:p w14:paraId="37414CD2" w14:textId="23B32206" w:rsidR="00C20D34" w:rsidRDefault="00C20D34" w:rsidP="00C20D34">
      <w:pPr>
        <w:pStyle w:val="ListBullet"/>
      </w:pPr>
      <w:r>
        <w:t xml:space="preserve">K-nearest neighbors is </w:t>
      </w:r>
      <w:r w:rsidR="00547D74">
        <w:t>a</w:t>
      </w:r>
      <w:r>
        <w:t xml:space="preserve"> classification </w:t>
      </w:r>
      <w:r w:rsidR="00547D74">
        <w:t>algorithm.</w:t>
      </w:r>
      <w:r>
        <w:t xml:space="preserve"> In this algorithm there no training of model, it directly predicts the outcome by comparing test data and finding similar data from train data.</w:t>
      </w:r>
    </w:p>
    <w:p w14:paraId="09EB0720" w14:textId="77777777" w:rsidR="00547D74" w:rsidRDefault="00547D74" w:rsidP="00547D74">
      <w:pPr>
        <w:pStyle w:val="Heading2"/>
      </w:pPr>
      <w:r>
        <w:t>Implementation on MNIST data.</w:t>
      </w:r>
    </w:p>
    <w:p w14:paraId="1E4411BF" w14:textId="388E5D72" w:rsidR="000A14A5" w:rsidRDefault="007E4789" w:rsidP="000A14A5">
      <w:pPr>
        <w:pStyle w:val="ListBullet"/>
      </w:pPr>
      <w:r>
        <w:t xml:space="preserve">K-Nearest Neighbors algorithm takes a sample and </w:t>
      </w:r>
      <w:r w:rsidR="000A14A5">
        <w:t>finds k (Number of neighbors we want to considered) close samples from train data</w:t>
      </w:r>
      <w:r w:rsidR="006E5345">
        <w:t>.</w:t>
      </w:r>
    </w:p>
    <w:p w14:paraId="6F997B05" w14:textId="02811CCB" w:rsidR="006E5345" w:rsidRDefault="000A14A5" w:rsidP="000A14A5">
      <w:pPr>
        <w:pStyle w:val="ListBullet"/>
      </w:pPr>
      <w:r>
        <w:t xml:space="preserve">First, </w:t>
      </w:r>
      <w:r w:rsidR="00E858A6">
        <w:t>I took a sample and</w:t>
      </w:r>
      <w:r>
        <w:t xml:space="preserve"> calculate</w:t>
      </w:r>
      <w:r w:rsidR="00E858A6">
        <w:t>d</w:t>
      </w:r>
      <w:r>
        <w:t xml:space="preserve"> the distance (In this Euclidean Distance is used) of test sample from all samples of train data </w:t>
      </w:r>
      <w:r w:rsidR="00E858A6">
        <w:t>by broadcasting.</w:t>
      </w:r>
    </w:p>
    <w:p w14:paraId="71B68666" w14:textId="10EEE309" w:rsidR="000A14A5" w:rsidRPr="007E4789" w:rsidRDefault="006E5345" w:rsidP="000A14A5">
      <w:pPr>
        <w:pStyle w:val="ListBullet"/>
      </w:pPr>
      <w:r>
        <w:t xml:space="preserve">Then </w:t>
      </w:r>
      <w:r w:rsidR="00E858A6">
        <w:t>I took</w:t>
      </w:r>
      <w:r w:rsidR="000A14A5">
        <w:t xml:space="preserve"> k closest test samples</w:t>
      </w:r>
      <w:r>
        <w:t xml:space="preserve"> and</w:t>
      </w:r>
      <w:r w:rsidR="000A14A5">
        <w:t xml:space="preserve"> </w:t>
      </w:r>
      <w:r>
        <w:t>m</w:t>
      </w:r>
      <w:r w:rsidR="000A14A5">
        <w:t xml:space="preserve">ost </w:t>
      </w:r>
      <w:r w:rsidR="00D052ED">
        <w:t xml:space="preserve">repeated output of these k train samples is assigned </w:t>
      </w:r>
      <w:r w:rsidR="00E858A6">
        <w:t xml:space="preserve">it </w:t>
      </w:r>
      <w:r w:rsidR="00D052ED">
        <w:t>to the test sample.</w:t>
      </w:r>
      <w:r w:rsidR="000A14A5">
        <w:t xml:space="preserve"> </w:t>
      </w:r>
    </w:p>
    <w:p w14:paraId="4C8917D7" w14:textId="7A243B6F" w:rsidR="00D052ED" w:rsidRDefault="006E5345" w:rsidP="00C81EFD">
      <w:pPr>
        <w:pStyle w:val="ListBullet"/>
      </w:pPr>
      <w:r>
        <w:lastRenderedPageBreak/>
        <w:t xml:space="preserve">Then I have tried different </w:t>
      </w:r>
      <w:r w:rsidR="00D052ED" w:rsidRPr="00D052ED">
        <w:rPr>
          <w:b/>
          <w:bCs/>
        </w:rPr>
        <w:t>k</w:t>
      </w:r>
      <w:r w:rsidR="00D052ED">
        <w:t xml:space="preserve"> value</w:t>
      </w:r>
      <w:r>
        <w:t>s like 5,10,500,2000… and finally chose 5</w:t>
      </w:r>
      <w:r w:rsidR="00D052ED">
        <w:t xml:space="preserve">. </w:t>
      </w:r>
      <w:r w:rsidR="00E858A6">
        <w:t>(</w:t>
      </w:r>
      <w:r w:rsidR="00D052ED">
        <w:t xml:space="preserve">Larger value of k reduces noise but </w:t>
      </w:r>
      <w:r w:rsidR="00E858A6">
        <w:t xml:space="preserve">if there is a more frequent </w:t>
      </w:r>
      <w:r w:rsidR="003E3FA3">
        <w:t>sample</w:t>
      </w:r>
      <w:r w:rsidR="00E858A6">
        <w:t xml:space="preserve"> then it may dominate and can bias the result)</w:t>
      </w:r>
    </w:p>
    <w:p w14:paraId="2FD83A05" w14:textId="26B84497" w:rsidR="00D052ED" w:rsidRDefault="00D052ED" w:rsidP="00D052ED">
      <w:pPr>
        <w:pStyle w:val="Heading2"/>
      </w:pPr>
      <w:r>
        <w:t>Results</w:t>
      </w:r>
    </w:p>
    <w:p w14:paraId="17ABEB2E" w14:textId="52433C35" w:rsidR="001F6423" w:rsidRDefault="001F6423" w:rsidP="001F6423">
      <w:r>
        <w:t xml:space="preserve">With </w:t>
      </w:r>
      <w:r w:rsidRPr="001F6423">
        <w:rPr>
          <w:b/>
          <w:bCs/>
        </w:rPr>
        <w:t xml:space="preserve">K Value </w:t>
      </w:r>
      <w:r>
        <w:t>= 5</w:t>
      </w:r>
    </w:p>
    <w:p w14:paraId="78699D62" w14:textId="6A76259B" w:rsidR="00BE74DF" w:rsidRPr="00BE74DF" w:rsidRDefault="00BE74DF" w:rsidP="001F6423">
      <w:pPr>
        <w:rPr>
          <w:b/>
          <w:bCs/>
          <w:u w:val="single"/>
        </w:rPr>
      </w:pPr>
      <w:r w:rsidRPr="00BE74DF">
        <w:rPr>
          <w:b/>
          <w:bCs/>
          <w:u w:val="single"/>
        </w:rPr>
        <w:t xml:space="preserve">By this </w:t>
      </w:r>
      <w:r>
        <w:rPr>
          <w:b/>
          <w:bCs/>
          <w:u w:val="single"/>
        </w:rPr>
        <w:t>algorithm</w:t>
      </w:r>
    </w:p>
    <w:p w14:paraId="184E2AA6" w14:textId="1CD0CDC4" w:rsidR="001F6423" w:rsidRPr="001F6423" w:rsidRDefault="001F6423" w:rsidP="001F6423">
      <w:r>
        <w:rPr>
          <w:b/>
          <w:bCs/>
        </w:rPr>
        <w:t xml:space="preserve">Time taken to predict one sample </w:t>
      </w:r>
      <w:r>
        <w:t>= 0.06015 sec</w:t>
      </w:r>
    </w:p>
    <w:p w14:paraId="169B2066" w14:textId="562A91E6" w:rsidR="001F6423" w:rsidRPr="001F6423" w:rsidRDefault="001F6423" w:rsidP="001F6423">
      <w:r>
        <w:rPr>
          <w:b/>
          <w:bCs/>
        </w:rPr>
        <w:t xml:space="preserve">Time taken to predict 20,000 samples </w:t>
      </w:r>
      <w:r>
        <w:t>= 20 mins 3 sec</w:t>
      </w:r>
    </w:p>
    <w:p w14:paraId="761EFA85" w14:textId="7214E780" w:rsidR="001F6423" w:rsidRDefault="001F6423" w:rsidP="001F6423">
      <w:r w:rsidRPr="001F6423">
        <w:rPr>
          <w:b/>
          <w:bCs/>
        </w:rPr>
        <w:t>Accuracy on test data with train data</w:t>
      </w:r>
      <w:r>
        <w:t xml:space="preserve"> = 97.75 %</w:t>
      </w:r>
    </w:p>
    <w:p w14:paraId="75A4B289" w14:textId="36640F8B" w:rsidR="00BE74DF" w:rsidRDefault="00BE74DF" w:rsidP="001F6423">
      <w:pPr>
        <w:pStyle w:val="ListBullet"/>
        <w:numPr>
          <w:ilvl w:val="0"/>
          <w:numId w:val="0"/>
        </w:numPr>
        <w:rPr>
          <w:b/>
          <w:bCs/>
          <w:u w:val="single"/>
        </w:rPr>
      </w:pPr>
      <w:r w:rsidRPr="00BE74DF">
        <w:rPr>
          <w:b/>
          <w:bCs/>
          <w:u w:val="single"/>
        </w:rPr>
        <w:t>By Scikit learn algorithm</w:t>
      </w:r>
    </w:p>
    <w:p w14:paraId="48B120A8" w14:textId="3212F2FC" w:rsidR="00BE74DF" w:rsidRPr="001F6423" w:rsidRDefault="00BE74DF" w:rsidP="00BE74DF">
      <w:r>
        <w:rPr>
          <w:b/>
          <w:bCs/>
        </w:rPr>
        <w:t xml:space="preserve">Time taken to predict one sample </w:t>
      </w:r>
      <w:r>
        <w:t xml:space="preserve">= </w:t>
      </w:r>
      <w:r w:rsidR="00E858A6">
        <w:t>0.03685 sec</w:t>
      </w:r>
    </w:p>
    <w:p w14:paraId="4E3EB628" w14:textId="558BE895" w:rsidR="00BE74DF" w:rsidRPr="001F6423" w:rsidRDefault="00BE74DF" w:rsidP="00BE74DF">
      <w:r>
        <w:rPr>
          <w:b/>
          <w:bCs/>
        </w:rPr>
        <w:t xml:space="preserve">Time taken to predict 20,000 samples </w:t>
      </w:r>
      <w:r>
        <w:t xml:space="preserve">= </w:t>
      </w:r>
      <w:r w:rsidR="00E858A6">
        <w:t>12 min 17 sec</w:t>
      </w:r>
    </w:p>
    <w:p w14:paraId="258154E6" w14:textId="44459B8B" w:rsidR="009D391E" w:rsidRDefault="00BE74DF" w:rsidP="00E858A6">
      <w:pPr>
        <w:rPr>
          <w:b/>
          <w:bCs/>
        </w:rPr>
      </w:pPr>
      <w:r w:rsidRPr="001F6423">
        <w:rPr>
          <w:b/>
          <w:bCs/>
        </w:rPr>
        <w:t>Accuracy on test data with train data</w:t>
      </w:r>
      <w:r>
        <w:t xml:space="preserve"> = </w:t>
      </w:r>
      <w:r w:rsidR="00C223C0">
        <w:t>97.51 %</w:t>
      </w:r>
    </w:p>
    <w:p w14:paraId="17FBB6BB" w14:textId="17B196D5" w:rsidR="009D391E" w:rsidRDefault="00D3742B" w:rsidP="009D391E">
      <w:pPr>
        <w:pStyle w:val="Heading2"/>
      </w:pPr>
      <w:r>
        <w:t xml:space="preserve">My </w:t>
      </w:r>
      <w:r w:rsidR="009D391E">
        <w:t>Learning</w:t>
      </w:r>
      <w:r>
        <w:t>s</w:t>
      </w:r>
      <w:r w:rsidR="009D391E">
        <w:t xml:space="preserve"> </w:t>
      </w:r>
      <w:r w:rsidR="006E5345">
        <w:t>and O</w:t>
      </w:r>
      <w:r>
        <w:t>bservations</w:t>
      </w:r>
    </w:p>
    <w:p w14:paraId="6758FD3F" w14:textId="2A889340" w:rsidR="009D391E" w:rsidRDefault="00E858A6" w:rsidP="009D391E">
      <w:pPr>
        <w:pStyle w:val="ListBullet"/>
      </w:pPr>
      <w:r>
        <w:t>As there is no training involved t</w:t>
      </w:r>
      <w:r w:rsidR="009D391E">
        <w:t xml:space="preserve">ime taken by the algorithm to predict the outcomes is directly proportional to sample size of </w:t>
      </w:r>
      <w:r>
        <w:t xml:space="preserve">both </w:t>
      </w:r>
      <w:r w:rsidR="009D391E">
        <w:t>train and test data. So, with lesser test samples it predicts faster than other algorithms and with large data it takes very long compared to other algorithms.</w:t>
      </w:r>
    </w:p>
    <w:p w14:paraId="5485BA0B" w14:textId="7DF7B571" w:rsidR="00C223C0" w:rsidRDefault="00C223C0" w:rsidP="009D391E">
      <w:pPr>
        <w:pStyle w:val="ListBullet"/>
      </w:pPr>
      <w:r>
        <w:t>K value largely affects the accuracy. Choosing proper k value is very important.</w:t>
      </w:r>
    </w:p>
    <w:p w14:paraId="22F8A4F1" w14:textId="346243B4" w:rsidR="00AF6066" w:rsidRDefault="00AF6066" w:rsidP="00AF6066">
      <w:pPr>
        <w:pStyle w:val="ListBullet"/>
        <w:numPr>
          <w:ilvl w:val="0"/>
          <w:numId w:val="0"/>
        </w:numPr>
        <w:ind w:left="432"/>
      </w:pPr>
      <w:r>
        <w:t xml:space="preserve">First, I thought as there are 20,000 samples, I need larger k value like 100, 500 or maybe 1000 but the accuracy was low. Then I have changed to lower values like 5 and 10.      </w:t>
      </w:r>
    </w:p>
    <w:p w14:paraId="297CF6F9" w14:textId="4B5193EA" w:rsidR="00E858A6" w:rsidRDefault="00E858A6" w:rsidP="00E858A6">
      <w:pPr>
        <w:pStyle w:val="ListBullet"/>
      </w:pPr>
      <w:r>
        <w:t>If some samples are more frequent then the prediction is biased towards those outcomes and accuracy decreases.</w:t>
      </w:r>
    </w:p>
    <w:p w14:paraId="20AB719A" w14:textId="77777777" w:rsidR="00E858A6" w:rsidRDefault="00E858A6" w:rsidP="00E858A6">
      <w:pPr>
        <w:pStyle w:val="ListBullet"/>
      </w:pPr>
      <w:r>
        <w:t>In this model Feature Scaling generally is not implemented. Feature scaling can be used when we want data so that all features contribute approximately proportionately.</w:t>
      </w:r>
    </w:p>
    <w:p w14:paraId="0C325B52" w14:textId="3888304D" w:rsidR="001F6423" w:rsidRPr="001F6423" w:rsidRDefault="006E5345" w:rsidP="003E3FA3">
      <w:pPr>
        <w:pStyle w:val="ListBullet"/>
      </w:pPr>
      <w:r>
        <w:t xml:space="preserve">If the dataset contains a lot of </w:t>
      </w:r>
      <w:r w:rsidR="00E858A6">
        <w:t>features,</w:t>
      </w:r>
      <w:r>
        <w:t xml:space="preserve"> then it may take very long, to overcome this we can decrease number of features with PCA (</w:t>
      </w:r>
      <w:r w:rsidR="00E858A6">
        <w:t>Principal</w:t>
      </w:r>
      <w:r>
        <w:t xml:space="preserve"> Component Analysis). </w:t>
      </w:r>
    </w:p>
    <w:p w14:paraId="316472BE" w14:textId="54FACAB1" w:rsidR="00BE74DF" w:rsidRDefault="00BE74DF" w:rsidP="00BE74DF">
      <w:pPr>
        <w:pStyle w:val="Heading1"/>
      </w:pPr>
      <w:r>
        <w:t xml:space="preserve">Neural Network </w:t>
      </w:r>
    </w:p>
    <w:p w14:paraId="705D8B2B" w14:textId="73F21768" w:rsidR="00BE74DF" w:rsidRDefault="00BE74DF" w:rsidP="00C223C0">
      <w:pPr>
        <w:pStyle w:val="Heading2"/>
        <w:numPr>
          <w:ilvl w:val="0"/>
          <w:numId w:val="20"/>
        </w:numPr>
      </w:pPr>
      <w:r>
        <w:t>Algorithm</w:t>
      </w:r>
    </w:p>
    <w:p w14:paraId="2978F914" w14:textId="0E8BF330" w:rsidR="00157515" w:rsidRPr="00157515" w:rsidRDefault="00157515" w:rsidP="00157515">
      <w:r>
        <w:t>Artificial Neural Network is a classifier machine learning algorithm. In this model along with input and output layers it also contains some hidden layers in between them. Inputs activate nodes in hidden layer</w:t>
      </w:r>
      <w:r w:rsidR="00101BF4">
        <w:t>s</w:t>
      </w:r>
      <w:r>
        <w:t xml:space="preserve"> and </w:t>
      </w:r>
      <w:r w:rsidR="00101BF4">
        <w:t>these activated nodes gives output.</w:t>
      </w:r>
    </w:p>
    <w:p w14:paraId="6C9A09AD" w14:textId="1723A097" w:rsidR="00BE74DF" w:rsidRDefault="00BE74DF" w:rsidP="00BE74DF">
      <w:pPr>
        <w:pStyle w:val="Heading2"/>
      </w:pPr>
      <w:r>
        <w:t>Implementation on MNIST data.</w:t>
      </w:r>
    </w:p>
    <w:p w14:paraId="6F2085DF" w14:textId="7B5EBAC0" w:rsidR="003C1FFF" w:rsidRDefault="00101BF4" w:rsidP="003C1FFF">
      <w:pPr>
        <w:pStyle w:val="ListBullet"/>
        <w:numPr>
          <w:ilvl w:val="0"/>
          <w:numId w:val="0"/>
        </w:numPr>
        <w:spacing w:before="10"/>
        <w:ind w:left="432" w:hanging="288"/>
      </w:pPr>
      <w:r>
        <w:t xml:space="preserve">I </w:t>
      </w:r>
      <w:r w:rsidR="003C1FFF">
        <w:t>had i</w:t>
      </w:r>
      <w:r>
        <w:t>mplemented Neural Network algorithm of two-layer</w:t>
      </w:r>
      <w:r w:rsidR="003C1FFF">
        <w:t>s</w:t>
      </w:r>
      <w:r>
        <w:t xml:space="preserve"> and then </w:t>
      </w:r>
      <w:r w:rsidR="003C1FFF">
        <w:t xml:space="preserve">modified it to </w:t>
      </w:r>
      <w:r>
        <w:t>multilayer</w:t>
      </w:r>
      <w:r w:rsidR="00A470C7">
        <w:t>ed</w:t>
      </w:r>
      <w:r w:rsidR="003C1FFF">
        <w:t>.</w:t>
      </w:r>
    </w:p>
    <w:p w14:paraId="5DD40CDA" w14:textId="5D7804E2" w:rsidR="003C1FFF" w:rsidRDefault="003C1FFF" w:rsidP="003C1FFF">
      <w:pPr>
        <w:pStyle w:val="ListBullet"/>
        <w:spacing w:before="10"/>
      </w:pPr>
      <w:r>
        <w:t xml:space="preserve">Here I </w:t>
      </w:r>
      <w:r w:rsidR="00B558C3">
        <w:t>have</w:t>
      </w:r>
      <w:r>
        <w:t xml:space="preserve"> used sigmoid function for activation.</w:t>
      </w:r>
    </w:p>
    <w:p w14:paraId="43EE23AA" w14:textId="7C2F4105" w:rsidR="003C1FFF" w:rsidRDefault="003C1FFF" w:rsidP="003C1FFF">
      <w:pPr>
        <w:pStyle w:val="ListBullet"/>
      </w:pPr>
      <w:r>
        <w:lastRenderedPageBreak/>
        <w:t>First,</w:t>
      </w:r>
      <w:r w:rsidR="00FE2570">
        <w:t xml:space="preserve"> I have applied feature scaling</w:t>
      </w:r>
      <w:r>
        <w:t xml:space="preserve"> to the train and test dataset</w:t>
      </w:r>
      <w:r w:rsidR="00FE2570">
        <w:t xml:space="preserve">, </w:t>
      </w:r>
      <w:r>
        <w:t>converted y to One vs All matrix and initialized some random weights with standard deviation of 0.01</w:t>
      </w:r>
    </w:p>
    <w:p w14:paraId="484CD0B9" w14:textId="37C8722E" w:rsidR="00A470C7" w:rsidRDefault="00FE2570" w:rsidP="00101BF4">
      <w:pPr>
        <w:pStyle w:val="ListBullet"/>
      </w:pPr>
      <w:r>
        <w:t>And t</w:t>
      </w:r>
      <w:r w:rsidR="00A470C7">
        <w:t xml:space="preserve">hen </w:t>
      </w:r>
      <w:r>
        <w:t>with each iteration</w:t>
      </w:r>
      <w:r w:rsidR="00B558C3">
        <w:t>,</w:t>
      </w:r>
      <w:r>
        <w:t xml:space="preserve"> </w:t>
      </w:r>
      <w:r w:rsidR="00A470C7">
        <w:t>performed forward propagation, calculated the cost value</w:t>
      </w:r>
      <w:r w:rsidR="00B558C3">
        <w:t>,</w:t>
      </w:r>
      <w:r w:rsidR="00A470C7">
        <w:t xml:space="preserve"> and the average error associated with each node</w:t>
      </w:r>
      <w:r>
        <w:t>. Then with these error values</w:t>
      </w:r>
      <w:r w:rsidR="00B558C3">
        <w:t>,</w:t>
      </w:r>
      <w:r>
        <w:t xml:space="preserve"> performed back propagation by gradient descent method</w:t>
      </w:r>
      <w:r w:rsidR="003C1FFF">
        <w:t xml:space="preserve"> and updated weights.</w:t>
      </w:r>
      <w:r w:rsidR="004F61DF">
        <w:t xml:space="preserve"> I have </w:t>
      </w:r>
      <w:r w:rsidR="00890CCD">
        <w:t xml:space="preserve">used </w:t>
      </w:r>
      <w:r w:rsidR="004F61DF">
        <w:t xml:space="preserve">vectorized </w:t>
      </w:r>
      <w:r w:rsidR="00890CCD">
        <w:t xml:space="preserve">implementation for </w:t>
      </w:r>
      <w:r w:rsidR="004F61DF">
        <w:t>the entire FP, cost and BP processes.</w:t>
      </w:r>
    </w:p>
    <w:p w14:paraId="4DAEB76E" w14:textId="09496B31" w:rsidR="003C1FFF" w:rsidRDefault="003C1FFF" w:rsidP="00101BF4">
      <w:pPr>
        <w:pStyle w:val="ListBullet"/>
      </w:pPr>
      <w:r>
        <w:t>And finally tried different values for parameters (learning rate, lambda, number of iterations) similar to logistic regression.</w:t>
      </w:r>
    </w:p>
    <w:p w14:paraId="79EB27A3" w14:textId="3262905F" w:rsidR="004F61DF" w:rsidRPr="004F61DF" w:rsidRDefault="00FE2570" w:rsidP="004F61DF">
      <w:pPr>
        <w:pStyle w:val="Heading2"/>
        <w:numPr>
          <w:ilvl w:val="0"/>
          <w:numId w:val="0"/>
        </w:numPr>
        <w:spacing w:before="10"/>
        <w:ind w:left="360" w:hanging="360"/>
        <w:rPr>
          <w:sz w:val="22"/>
          <w:szCs w:val="22"/>
        </w:rPr>
      </w:pPr>
      <w:r w:rsidRPr="00101BF4">
        <w:rPr>
          <w:sz w:val="22"/>
          <w:szCs w:val="22"/>
        </w:rPr>
        <w:t>Two Layered</w:t>
      </w:r>
    </w:p>
    <w:p w14:paraId="4530C7CD" w14:textId="77777777" w:rsidR="00FE2570" w:rsidRDefault="00FE2570" w:rsidP="00FE2570">
      <w:pPr>
        <w:pStyle w:val="ListBullet"/>
      </w:pPr>
      <w:r>
        <w:t xml:space="preserve">In this implementation I took a hidden layer (of size = 40 nodes). </w:t>
      </w:r>
    </w:p>
    <w:p w14:paraId="0FEE6B73" w14:textId="6049B1E7" w:rsidR="00FE2570" w:rsidRDefault="003C1FFF" w:rsidP="00101BF4">
      <w:pPr>
        <w:pStyle w:val="ListBullet"/>
      </w:pPr>
      <w:r>
        <w:t>Implemented in two way</w:t>
      </w:r>
      <w:r w:rsidR="00B11561">
        <w:t>s.</w:t>
      </w:r>
    </w:p>
    <w:p w14:paraId="063AC2E3" w14:textId="5B9983B5" w:rsidR="00B11561" w:rsidRDefault="00B11561" w:rsidP="00101BF4">
      <w:pPr>
        <w:pStyle w:val="ListBullet"/>
      </w:pPr>
      <w:r>
        <w:t>1) Batch gradient descent, in this I took entire data set for each iteration.</w:t>
      </w:r>
    </w:p>
    <w:p w14:paraId="2B5E9DDB" w14:textId="236E179D" w:rsidR="00B11561" w:rsidRDefault="00B11561" w:rsidP="00DF2541">
      <w:pPr>
        <w:pStyle w:val="ListBullet"/>
        <w:spacing w:before="10"/>
      </w:pPr>
      <w:r>
        <w:t xml:space="preserve">2) Mini-batch gradient descent, in this I took train data in </w:t>
      </w:r>
      <w:r w:rsidR="00DF2541">
        <w:t>small</w:t>
      </w:r>
      <w:r>
        <w:t xml:space="preserve"> batches (</w:t>
      </w:r>
      <w:r w:rsidR="00890CCD">
        <w:t xml:space="preserve">After many trials, finally I took </w:t>
      </w:r>
      <w:r w:rsidR="00DF2541" w:rsidRPr="00890CCD">
        <w:rPr>
          <w:b/>
          <w:bCs/>
        </w:rPr>
        <w:t>5</w:t>
      </w:r>
      <w:r w:rsidRPr="00890CCD">
        <w:rPr>
          <w:b/>
          <w:bCs/>
        </w:rPr>
        <w:t>00</w:t>
      </w:r>
      <w:r>
        <w:t xml:space="preserve"> samples for each iteration).</w:t>
      </w:r>
    </w:p>
    <w:p w14:paraId="760DB652" w14:textId="0A4955DF" w:rsidR="00DF2541" w:rsidRDefault="00DF2541" w:rsidP="00DF2541">
      <w:pPr>
        <w:pStyle w:val="Heading2"/>
        <w:numPr>
          <w:ilvl w:val="0"/>
          <w:numId w:val="0"/>
        </w:numPr>
        <w:spacing w:before="10"/>
        <w:ind w:left="360" w:hanging="360"/>
        <w:rPr>
          <w:sz w:val="22"/>
          <w:szCs w:val="22"/>
        </w:rPr>
      </w:pPr>
      <w:r w:rsidRPr="00DF2541">
        <w:rPr>
          <w:sz w:val="22"/>
          <w:szCs w:val="22"/>
        </w:rPr>
        <w:t>Multi Layered</w:t>
      </w:r>
    </w:p>
    <w:p w14:paraId="3A6FF8D2" w14:textId="11210E80" w:rsidR="004F61DF" w:rsidRPr="004F61DF" w:rsidRDefault="004F61DF" w:rsidP="003A7133">
      <w:pPr>
        <w:pStyle w:val="ListBullet"/>
      </w:pPr>
      <w:r>
        <w:t xml:space="preserve">Multi layered neural network has more nodes and connections and it can separate more patterns. So, accuracy increases but </w:t>
      </w:r>
      <w:r w:rsidR="00890CCD">
        <w:t>requires more</w:t>
      </w:r>
      <w:r>
        <w:t xml:space="preserve"> computational power.</w:t>
      </w:r>
    </w:p>
    <w:p w14:paraId="53D07065" w14:textId="719963C4" w:rsidR="00DF2541" w:rsidRDefault="00DF2541" w:rsidP="00DF2541">
      <w:pPr>
        <w:pStyle w:val="ListBullet"/>
      </w:pPr>
      <w:r>
        <w:t>In this implementation I took</w:t>
      </w:r>
      <w:r w:rsidR="00890CCD">
        <w:t xml:space="preserve"> four</w:t>
      </w:r>
      <w:r>
        <w:t xml:space="preserve"> hidden layers (of sizes = 16,16,16,16 nodes)</w:t>
      </w:r>
    </w:p>
    <w:p w14:paraId="27C2C509" w14:textId="2DE9ACEE" w:rsidR="00DF2541" w:rsidRDefault="00DF2541" w:rsidP="004F61DF">
      <w:pPr>
        <w:pStyle w:val="ListBullet"/>
      </w:pPr>
      <w:r>
        <w:t xml:space="preserve">Implemented as mini-batch gradient descent. </w:t>
      </w:r>
    </w:p>
    <w:p w14:paraId="6534C7A3" w14:textId="26D55B64" w:rsidR="003A7133" w:rsidRDefault="00101BF4" w:rsidP="003A7133">
      <w:pPr>
        <w:pStyle w:val="Heading2"/>
        <w:spacing w:before="0"/>
      </w:pPr>
      <w:r>
        <w:t>Results</w:t>
      </w:r>
    </w:p>
    <w:p w14:paraId="50EEC6C1" w14:textId="15D538A6" w:rsidR="003A7133" w:rsidRPr="003A7133" w:rsidRDefault="003A7133" w:rsidP="003A7133">
      <w:pPr>
        <w:pStyle w:val="Heading2"/>
        <w:numPr>
          <w:ilvl w:val="0"/>
          <w:numId w:val="0"/>
        </w:numPr>
        <w:spacing w:before="0"/>
        <w:rPr>
          <w:sz w:val="22"/>
          <w:szCs w:val="22"/>
        </w:rPr>
      </w:pPr>
      <w:r w:rsidRPr="003A7133">
        <w:rPr>
          <w:sz w:val="22"/>
          <w:szCs w:val="22"/>
        </w:rPr>
        <w:t>Two layered (Batch gradient descent)</w:t>
      </w:r>
    </w:p>
    <w:p w14:paraId="16F0A344" w14:textId="76BE0DF4" w:rsidR="003A7133" w:rsidRDefault="003A7133" w:rsidP="003A7133">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w:t>
      </w:r>
      <w:r w:rsidR="00813BDC">
        <w:t>5</w:t>
      </w:r>
      <w:r>
        <w:t xml:space="preserve">, </w:t>
      </w:r>
      <w:r w:rsidRPr="000C5457">
        <w:rPr>
          <w:b/>
          <w:bCs/>
        </w:rPr>
        <w:t>number of iterations</w:t>
      </w:r>
      <w:r>
        <w:t>=</w:t>
      </w:r>
      <w:r w:rsidR="00813BDC">
        <w:t xml:space="preserve">1000 and </w:t>
      </w:r>
      <w:r w:rsidR="00813BDC">
        <w:rPr>
          <w:b/>
          <w:bCs/>
        </w:rPr>
        <w:t xml:space="preserve">hidden layer size </w:t>
      </w:r>
      <w:r w:rsidR="00813BDC">
        <w:t>= 40</w:t>
      </w:r>
    </w:p>
    <w:p w14:paraId="742A2DF7" w14:textId="70EC1503" w:rsidR="00813BDC" w:rsidRPr="00813BDC" w:rsidRDefault="00813BDC" w:rsidP="003A7133">
      <w:pPr>
        <w:pStyle w:val="ListBullet"/>
        <w:numPr>
          <w:ilvl w:val="0"/>
          <w:numId w:val="0"/>
        </w:numPr>
        <w:ind w:left="432"/>
      </w:pPr>
      <w:r w:rsidRPr="00813BDC">
        <w:rPr>
          <w:noProof/>
        </w:rPr>
        <w:drawing>
          <wp:inline distT="0" distB="0" distL="0" distR="0" wp14:anchorId="2BEEF86C" wp14:editId="5F5DEA0D">
            <wp:extent cx="3200400" cy="1925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906" cy="1931346"/>
                    </a:xfrm>
                    <a:prstGeom prst="rect">
                      <a:avLst/>
                    </a:prstGeom>
                  </pic:spPr>
                </pic:pic>
              </a:graphicData>
            </a:graphic>
          </wp:inline>
        </w:drawing>
      </w:r>
    </w:p>
    <w:p w14:paraId="02B8BD1C" w14:textId="22DC4133"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3</w:t>
      </w:r>
      <w:r w:rsidR="00813BDC">
        <w:t xml:space="preserve"> min 56</w:t>
      </w:r>
      <w:r>
        <w:t xml:space="preserve"> sec</w:t>
      </w:r>
    </w:p>
    <w:p w14:paraId="043B843D" w14:textId="77777777" w:rsidR="003A7133" w:rsidRDefault="003A7133" w:rsidP="003A7133">
      <w:pPr>
        <w:pStyle w:val="ListBullet"/>
        <w:numPr>
          <w:ilvl w:val="0"/>
          <w:numId w:val="0"/>
        </w:numPr>
        <w:ind w:left="432"/>
        <w:rPr>
          <w:b/>
          <w:bCs/>
        </w:rPr>
      </w:pPr>
      <w:r w:rsidRPr="000C5457">
        <w:rPr>
          <w:b/>
          <w:bCs/>
        </w:rPr>
        <w:t>Accuracy of trained model on</w:t>
      </w:r>
    </w:p>
    <w:p w14:paraId="7A4CB9F4" w14:textId="676F95FF" w:rsidR="003A7133" w:rsidRDefault="003A7133" w:rsidP="003A7133">
      <w:pPr>
        <w:pStyle w:val="ListBullet"/>
        <w:numPr>
          <w:ilvl w:val="0"/>
          <w:numId w:val="0"/>
        </w:numPr>
        <w:ind w:left="432"/>
      </w:pPr>
      <w:r>
        <w:t>Train data: 9</w:t>
      </w:r>
      <w:r w:rsidR="00813BDC">
        <w:t>5.22</w:t>
      </w:r>
      <w:r>
        <w:t xml:space="preserve"> %</w:t>
      </w:r>
    </w:p>
    <w:p w14:paraId="6C86B366" w14:textId="30B18AC2" w:rsidR="003A7133" w:rsidRDefault="003A7133" w:rsidP="003A7133">
      <w:pPr>
        <w:pStyle w:val="ListBullet"/>
        <w:numPr>
          <w:ilvl w:val="0"/>
          <w:numId w:val="0"/>
        </w:numPr>
        <w:ind w:left="432"/>
      </w:pPr>
      <w:r>
        <w:t>Test data: 9</w:t>
      </w:r>
      <w:r w:rsidR="00813BDC">
        <w:t>5.28</w:t>
      </w:r>
      <w:r>
        <w:t xml:space="preserve"> %</w:t>
      </w:r>
    </w:p>
    <w:p w14:paraId="069D4506"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5A6D991F" w14:textId="77777777" w:rsidR="003A7133" w:rsidRDefault="003A7133" w:rsidP="003A7133">
      <w:pPr>
        <w:pStyle w:val="ListBullet"/>
        <w:numPr>
          <w:ilvl w:val="0"/>
          <w:numId w:val="0"/>
        </w:numPr>
        <w:ind w:left="432"/>
      </w:pPr>
      <w:r>
        <w:t>Train data: 97.18 %</w:t>
      </w:r>
    </w:p>
    <w:p w14:paraId="39981EF7" w14:textId="6A2C83D4" w:rsidR="003A7133" w:rsidRDefault="003A7133" w:rsidP="003A7133">
      <w:pPr>
        <w:pStyle w:val="ListBullet"/>
        <w:numPr>
          <w:ilvl w:val="0"/>
          <w:numId w:val="0"/>
        </w:numPr>
        <w:ind w:left="432"/>
      </w:pPr>
      <w:r>
        <w:t>Test data: 97.34 %</w:t>
      </w:r>
    </w:p>
    <w:p w14:paraId="1582EA8E" w14:textId="15CC9250" w:rsidR="003A7133" w:rsidRDefault="003A7133" w:rsidP="003A7133">
      <w:pPr>
        <w:pStyle w:val="Heading2"/>
        <w:numPr>
          <w:ilvl w:val="0"/>
          <w:numId w:val="0"/>
        </w:numPr>
        <w:spacing w:before="0"/>
        <w:ind w:left="360" w:hanging="360"/>
        <w:rPr>
          <w:sz w:val="22"/>
          <w:szCs w:val="22"/>
        </w:rPr>
      </w:pPr>
      <w:r w:rsidRPr="003A7133">
        <w:rPr>
          <w:sz w:val="22"/>
          <w:szCs w:val="22"/>
        </w:rPr>
        <w:t>Two layered (Mini Batch gradient descent)</w:t>
      </w:r>
    </w:p>
    <w:p w14:paraId="3484A50F" w14:textId="738EE78E" w:rsidR="00813BDC" w:rsidRDefault="00813BDC" w:rsidP="00813BDC">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=0.15, </w:t>
      </w:r>
      <w:r w:rsidRPr="000C5457">
        <w:rPr>
          <w:b/>
          <w:bCs/>
        </w:rPr>
        <w:t>number of iterations</w:t>
      </w:r>
      <w:r>
        <w:t xml:space="preserve">=50, </w:t>
      </w:r>
      <w:r>
        <w:rPr>
          <w:b/>
          <w:bCs/>
        </w:rPr>
        <w:t xml:space="preserve">mini batch size </w:t>
      </w:r>
      <w:r>
        <w:t xml:space="preserve">= 500 and </w:t>
      </w:r>
      <w:r>
        <w:rPr>
          <w:b/>
          <w:bCs/>
        </w:rPr>
        <w:t xml:space="preserve">hidden layer size </w:t>
      </w:r>
      <w:r>
        <w:t xml:space="preserve">= </w:t>
      </w:r>
      <w:r w:rsidR="00B219C2">
        <w:t>40</w:t>
      </w:r>
    </w:p>
    <w:p w14:paraId="4C563483" w14:textId="2A439764" w:rsidR="00B219C2" w:rsidRDefault="00B219C2" w:rsidP="00813BDC">
      <w:pPr>
        <w:pStyle w:val="ListBullet"/>
        <w:numPr>
          <w:ilvl w:val="0"/>
          <w:numId w:val="0"/>
        </w:numPr>
        <w:ind w:left="432"/>
      </w:pPr>
      <w:r w:rsidRPr="00B219C2">
        <w:rPr>
          <w:noProof/>
        </w:rPr>
        <w:lastRenderedPageBreak/>
        <w:drawing>
          <wp:inline distT="0" distB="0" distL="0" distR="0" wp14:anchorId="7E138E8C" wp14:editId="1065192B">
            <wp:extent cx="3722562" cy="22216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9966" cy="2231992"/>
                    </a:xfrm>
                    <a:prstGeom prst="rect">
                      <a:avLst/>
                    </a:prstGeom>
                  </pic:spPr>
                </pic:pic>
              </a:graphicData>
            </a:graphic>
          </wp:inline>
        </w:drawing>
      </w:r>
    </w:p>
    <w:p w14:paraId="1BE8C85E" w14:textId="52A73451"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xml:space="preserve">: </w:t>
      </w:r>
      <w:r w:rsidR="00B219C2">
        <w:t>13</w:t>
      </w:r>
      <w:r>
        <w:t xml:space="preserve"> sec</w:t>
      </w:r>
    </w:p>
    <w:p w14:paraId="4C5B816F" w14:textId="77777777" w:rsidR="003A7133" w:rsidRDefault="003A7133" w:rsidP="003A7133">
      <w:pPr>
        <w:pStyle w:val="ListBullet"/>
        <w:numPr>
          <w:ilvl w:val="0"/>
          <w:numId w:val="0"/>
        </w:numPr>
        <w:ind w:left="432"/>
        <w:rPr>
          <w:b/>
          <w:bCs/>
        </w:rPr>
      </w:pPr>
      <w:r w:rsidRPr="000C5457">
        <w:rPr>
          <w:b/>
          <w:bCs/>
        </w:rPr>
        <w:t>Accuracy of trained model on</w:t>
      </w:r>
    </w:p>
    <w:p w14:paraId="6D815D82" w14:textId="67CAC363" w:rsidR="003A7133" w:rsidRDefault="003A7133" w:rsidP="003A7133">
      <w:pPr>
        <w:pStyle w:val="ListBullet"/>
        <w:numPr>
          <w:ilvl w:val="0"/>
          <w:numId w:val="0"/>
        </w:numPr>
        <w:ind w:left="432"/>
      </w:pPr>
      <w:r>
        <w:t>Train data: 9</w:t>
      </w:r>
      <w:r w:rsidR="00B219C2">
        <w:t>6.58</w:t>
      </w:r>
      <w:r>
        <w:t xml:space="preserve"> %</w:t>
      </w:r>
    </w:p>
    <w:p w14:paraId="16ED2A6E" w14:textId="79D775B3" w:rsidR="003A7133" w:rsidRDefault="003A7133" w:rsidP="003A7133">
      <w:pPr>
        <w:pStyle w:val="ListBullet"/>
        <w:numPr>
          <w:ilvl w:val="0"/>
          <w:numId w:val="0"/>
        </w:numPr>
        <w:ind w:left="432"/>
      </w:pPr>
      <w:r>
        <w:t>Test data: 9</w:t>
      </w:r>
      <w:r w:rsidR="00B219C2">
        <w:t>6.69</w:t>
      </w:r>
      <w:r>
        <w:t xml:space="preserve"> %</w:t>
      </w:r>
    </w:p>
    <w:p w14:paraId="23818E83"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0E01EFE3" w14:textId="6D6B2FFA" w:rsidR="00B219C2" w:rsidRDefault="00B219C2" w:rsidP="00B219C2">
      <w:pPr>
        <w:pStyle w:val="ListBullet"/>
        <w:numPr>
          <w:ilvl w:val="0"/>
          <w:numId w:val="0"/>
        </w:numPr>
        <w:ind w:left="432"/>
      </w:pPr>
      <w:r>
        <w:t>Train data: 97.53 %</w:t>
      </w:r>
    </w:p>
    <w:p w14:paraId="7B5CA0D1" w14:textId="14E245A0" w:rsidR="00B219C2" w:rsidRDefault="00B219C2" w:rsidP="00B219C2">
      <w:pPr>
        <w:pStyle w:val="ListBullet"/>
        <w:numPr>
          <w:ilvl w:val="0"/>
          <w:numId w:val="0"/>
        </w:numPr>
        <w:ind w:left="432"/>
      </w:pPr>
      <w:r>
        <w:t>Test data: 97.79 %</w:t>
      </w:r>
    </w:p>
    <w:p w14:paraId="262C9A11" w14:textId="76332D78" w:rsidR="003A7133" w:rsidRPr="003A7133" w:rsidRDefault="003A7133" w:rsidP="003A7133">
      <w:pPr>
        <w:pStyle w:val="Heading2"/>
        <w:numPr>
          <w:ilvl w:val="0"/>
          <w:numId w:val="0"/>
        </w:numPr>
        <w:spacing w:before="0"/>
        <w:ind w:left="360" w:hanging="360"/>
        <w:rPr>
          <w:sz w:val="22"/>
          <w:szCs w:val="22"/>
        </w:rPr>
      </w:pPr>
      <w:r w:rsidRPr="003A7133">
        <w:rPr>
          <w:sz w:val="22"/>
          <w:szCs w:val="22"/>
        </w:rPr>
        <w:t>Multi Layered</w:t>
      </w:r>
    </w:p>
    <w:p w14:paraId="15FFD160" w14:textId="51F39182" w:rsidR="00813BDC" w:rsidRDefault="00813BDC" w:rsidP="00813BDC">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=0.15, </w:t>
      </w:r>
      <w:r w:rsidRPr="000C5457">
        <w:rPr>
          <w:b/>
          <w:bCs/>
        </w:rPr>
        <w:t>number of iterations</w:t>
      </w:r>
      <w:r>
        <w:t xml:space="preserve">=100, </w:t>
      </w:r>
      <w:r>
        <w:rPr>
          <w:b/>
          <w:bCs/>
        </w:rPr>
        <w:t xml:space="preserve">mini batch size </w:t>
      </w:r>
      <w:r>
        <w:t xml:space="preserve">= 500 and </w:t>
      </w:r>
      <w:r>
        <w:rPr>
          <w:b/>
          <w:bCs/>
        </w:rPr>
        <w:t xml:space="preserve">hidden layer size </w:t>
      </w:r>
      <w:r>
        <w:t>= [16,16,16,16]</w:t>
      </w:r>
    </w:p>
    <w:p w14:paraId="082202F8" w14:textId="4999B2F4" w:rsidR="00813BDC" w:rsidRPr="00813BDC" w:rsidRDefault="00813BDC" w:rsidP="00813BDC">
      <w:pPr>
        <w:pStyle w:val="ListBullet"/>
        <w:numPr>
          <w:ilvl w:val="0"/>
          <w:numId w:val="0"/>
        </w:numPr>
        <w:ind w:left="432"/>
      </w:pPr>
      <w:r w:rsidRPr="00813BDC">
        <w:rPr>
          <w:noProof/>
        </w:rPr>
        <w:drawing>
          <wp:inline distT="0" distB="0" distL="0" distR="0" wp14:anchorId="28730EA3" wp14:editId="79B140C2">
            <wp:extent cx="3520603" cy="214433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9406" cy="2174057"/>
                    </a:xfrm>
                    <a:prstGeom prst="rect">
                      <a:avLst/>
                    </a:prstGeom>
                  </pic:spPr>
                </pic:pic>
              </a:graphicData>
            </a:graphic>
          </wp:inline>
        </w:drawing>
      </w:r>
    </w:p>
    <w:p w14:paraId="674D8175" w14:textId="6E2664BD"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xml:space="preserve">: </w:t>
      </w:r>
      <w:r w:rsidR="00813BDC">
        <w:t>2</w:t>
      </w:r>
      <w:r>
        <w:t>5 sec</w:t>
      </w:r>
    </w:p>
    <w:p w14:paraId="236C664F" w14:textId="77777777" w:rsidR="003A7133" w:rsidRDefault="003A7133" w:rsidP="003A7133">
      <w:pPr>
        <w:pStyle w:val="ListBullet"/>
        <w:numPr>
          <w:ilvl w:val="0"/>
          <w:numId w:val="0"/>
        </w:numPr>
        <w:ind w:left="432"/>
        <w:rPr>
          <w:b/>
          <w:bCs/>
        </w:rPr>
      </w:pPr>
      <w:r w:rsidRPr="000C5457">
        <w:rPr>
          <w:b/>
          <w:bCs/>
        </w:rPr>
        <w:t>Accuracy of trained model on</w:t>
      </w:r>
    </w:p>
    <w:p w14:paraId="109DA165" w14:textId="735B5563" w:rsidR="003A7133" w:rsidRDefault="003A7133" w:rsidP="003A7133">
      <w:pPr>
        <w:pStyle w:val="ListBullet"/>
        <w:numPr>
          <w:ilvl w:val="0"/>
          <w:numId w:val="0"/>
        </w:numPr>
        <w:ind w:left="432"/>
      </w:pPr>
      <w:r>
        <w:t xml:space="preserve">Train data: </w:t>
      </w:r>
      <w:r w:rsidR="00813BDC">
        <w:t xml:space="preserve">97.36 </w:t>
      </w:r>
      <w:r>
        <w:t>%</w:t>
      </w:r>
    </w:p>
    <w:p w14:paraId="0A45581E" w14:textId="05936B18" w:rsidR="003A7133" w:rsidRDefault="003A7133" w:rsidP="003A7133">
      <w:pPr>
        <w:pStyle w:val="ListBullet"/>
        <w:numPr>
          <w:ilvl w:val="0"/>
          <w:numId w:val="0"/>
        </w:numPr>
        <w:ind w:left="432"/>
      </w:pPr>
      <w:r>
        <w:t xml:space="preserve">Test data: </w:t>
      </w:r>
      <w:r w:rsidR="00813BDC">
        <w:t>97.75</w:t>
      </w:r>
      <w:r>
        <w:t xml:space="preserve"> %</w:t>
      </w:r>
    </w:p>
    <w:p w14:paraId="215221C2"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2FBCD905" w14:textId="77777777" w:rsidR="00B219C2" w:rsidRDefault="00B219C2" w:rsidP="00B219C2">
      <w:pPr>
        <w:pStyle w:val="ListBullet"/>
        <w:numPr>
          <w:ilvl w:val="0"/>
          <w:numId w:val="0"/>
        </w:numPr>
        <w:ind w:left="432"/>
      </w:pPr>
      <w:r>
        <w:t>Train data: 97.53 %</w:t>
      </w:r>
    </w:p>
    <w:p w14:paraId="7ADE5C12" w14:textId="77777777" w:rsidR="00B219C2" w:rsidRDefault="00B219C2" w:rsidP="00B219C2">
      <w:pPr>
        <w:pStyle w:val="ListBullet"/>
        <w:numPr>
          <w:ilvl w:val="0"/>
          <w:numId w:val="0"/>
        </w:numPr>
        <w:ind w:left="432"/>
      </w:pPr>
      <w:r>
        <w:t>Test data: 97.79 %</w:t>
      </w:r>
    </w:p>
    <w:p w14:paraId="6C010677" w14:textId="0834A256" w:rsidR="003A7133" w:rsidRPr="003A7133" w:rsidRDefault="003A7133" w:rsidP="003A7133"/>
    <w:p w14:paraId="383C5E76" w14:textId="1E364D3A" w:rsidR="005C61AD" w:rsidRPr="005C61AD" w:rsidRDefault="00101BF4" w:rsidP="005C61AD">
      <w:pPr>
        <w:pStyle w:val="Heading2"/>
      </w:pPr>
      <w:r>
        <w:lastRenderedPageBreak/>
        <w:t>My learnings and Observations</w:t>
      </w:r>
    </w:p>
    <w:p w14:paraId="628DC645" w14:textId="34A8A32C" w:rsidR="005C61AD" w:rsidRDefault="005C61AD" w:rsidP="005C61AD">
      <w:pPr>
        <w:pStyle w:val="ListBullet"/>
      </w:pPr>
      <w:r>
        <w:t>For activation</w:t>
      </w:r>
      <w:r w:rsidR="004B1299">
        <w:t>,</w:t>
      </w:r>
      <w:r>
        <w:t xml:space="preserve"> instead of sigmoid function, relu function can also be used</w:t>
      </w:r>
      <w:r w:rsidR="00B219C2">
        <w:t xml:space="preserve"> and that gives much better results.</w:t>
      </w:r>
    </w:p>
    <w:p w14:paraId="0142549F" w14:textId="56D8448C" w:rsidR="004B5320" w:rsidRDefault="00B219C2" w:rsidP="004B5320">
      <w:pPr>
        <w:pStyle w:val="ListBullet"/>
      </w:pPr>
      <w:r w:rsidRPr="00F933F3">
        <w:rPr>
          <w:b/>
          <w:bCs/>
        </w:rPr>
        <w:t xml:space="preserve">Mini </w:t>
      </w:r>
      <w:r w:rsidR="004B5320" w:rsidRPr="00F933F3">
        <w:rPr>
          <w:b/>
          <w:bCs/>
        </w:rPr>
        <w:t>batch gradient</w:t>
      </w:r>
      <w:r w:rsidR="004B5320">
        <w:t xml:space="preserve"> descent has many advantages over batch gradient descent.</w:t>
      </w:r>
    </w:p>
    <w:p w14:paraId="41CA99C8" w14:textId="487FAAC2" w:rsidR="004B5320" w:rsidRDefault="004B5320" w:rsidP="004B5320">
      <w:pPr>
        <w:pStyle w:val="ListBullet"/>
      </w:pPr>
      <w:r>
        <w:t>1) As we are taking small sets it requires less computational power.</w:t>
      </w:r>
    </w:p>
    <w:p w14:paraId="5AD19C59" w14:textId="1753E437" w:rsidR="00F933F3" w:rsidRDefault="004B5320" w:rsidP="00F933F3">
      <w:pPr>
        <w:pStyle w:val="ListBullet"/>
      </w:pPr>
      <w:r>
        <w:t>2)</w:t>
      </w:r>
      <w:r w:rsidR="00A8557B" w:rsidRPr="00A8557B">
        <w:t xml:space="preserve"> </w:t>
      </w:r>
      <w:r w:rsidR="00A8557B">
        <w:t>It requires a smaller number of iterations. So, i</w:t>
      </w:r>
      <w:r>
        <w:t xml:space="preserve">t is way faster, as we can see above it only took 13 sec </w:t>
      </w:r>
      <w:r w:rsidR="00A8557B">
        <w:t xml:space="preserve">whereas batch gradient method took </w:t>
      </w:r>
      <w:r>
        <w:t>236 secs</w:t>
      </w:r>
      <w:r w:rsidR="00A8557B">
        <w:t xml:space="preserve"> for almost similar accuracy.</w:t>
      </w:r>
    </w:p>
    <w:p w14:paraId="2ABD03B6" w14:textId="3FCA5768" w:rsidR="00A8557B" w:rsidRDefault="00A8557B" w:rsidP="00A8557B">
      <w:pPr>
        <w:pStyle w:val="ListBullet"/>
      </w:pPr>
      <w:r>
        <w:t>Disadvantages</w:t>
      </w:r>
    </w:p>
    <w:p w14:paraId="26A35D38" w14:textId="4C468A71" w:rsidR="00A8557B" w:rsidRDefault="00A8557B" w:rsidP="00A8557B">
      <w:pPr>
        <w:pStyle w:val="ListBullet"/>
      </w:pPr>
      <w:r>
        <w:t xml:space="preserve">1) We need to find the proper batch size that should not be </w:t>
      </w:r>
      <w:r w:rsidR="00A0627B">
        <w:t>too</w:t>
      </w:r>
      <w:r>
        <w:t xml:space="preserve"> large (computationally expensive), and too small (less number of samples, cost function oscillates a lot and takes large number of iterations).</w:t>
      </w:r>
    </w:p>
    <w:p w14:paraId="50880DEB" w14:textId="4764D6B6" w:rsidR="00A8557B" w:rsidRDefault="00A8557B" w:rsidP="00A8557B">
      <w:pPr>
        <w:pStyle w:val="ListBullet"/>
      </w:pPr>
      <w:r>
        <w:t xml:space="preserve">2) </w:t>
      </w:r>
      <w:r w:rsidR="00A0627B">
        <w:t>W</w:t>
      </w:r>
      <w:r>
        <w:t>e may see some sharp spikes in the plot, these occur</w:t>
      </w:r>
      <w:r w:rsidR="00F933F3">
        <w:t xml:space="preserve"> due to</w:t>
      </w:r>
      <w:r w:rsidR="00A0627B">
        <w:t xml:space="preserve"> some batch</w:t>
      </w:r>
      <w:r w:rsidR="00F933F3">
        <w:t xml:space="preserve">es in which one kind of </w:t>
      </w:r>
      <w:r w:rsidR="00A0627B">
        <w:t xml:space="preserve">sample dominates </w:t>
      </w:r>
      <w:r w:rsidR="00F933F3">
        <w:t>other kind of samples.</w:t>
      </w:r>
      <w:r w:rsidR="003010EE">
        <w:t xml:space="preserve"> Though it is temporary and doesn’t have huge effect on training but still, w</w:t>
      </w:r>
      <w:r w:rsidR="00F933F3">
        <w:t>e can minimize this to some extent by randomizing the train data.</w:t>
      </w:r>
    </w:p>
    <w:p w14:paraId="6A2D859D" w14:textId="27980217" w:rsidR="00F933F3" w:rsidRDefault="00F933F3" w:rsidP="00A8557B">
      <w:pPr>
        <w:pStyle w:val="ListBullet"/>
        <w:rPr>
          <w:b/>
          <w:bCs/>
        </w:rPr>
      </w:pPr>
      <w:r w:rsidRPr="00F933F3">
        <w:rPr>
          <w:b/>
          <w:bCs/>
        </w:rPr>
        <w:t xml:space="preserve">Multi-Layer Neural Network </w:t>
      </w:r>
    </w:p>
    <w:p w14:paraId="0D94E95A" w14:textId="5082BDD7" w:rsidR="003010EE" w:rsidRPr="000644A8" w:rsidRDefault="003010EE" w:rsidP="00A8557B">
      <w:pPr>
        <w:pStyle w:val="ListBullet"/>
        <w:rPr>
          <w:b/>
          <w:bCs/>
        </w:rPr>
      </w:pPr>
      <w:r>
        <w:t xml:space="preserve">As there are more layers more </w:t>
      </w:r>
      <w:r w:rsidR="000644A8">
        <w:t>complex</w:t>
      </w:r>
      <w:r>
        <w:t xml:space="preserve"> relations</w:t>
      </w:r>
      <w:r w:rsidR="000644A8">
        <w:t xml:space="preserve"> can be formed and more patterns can be detected for better prediction.</w:t>
      </w:r>
    </w:p>
    <w:p w14:paraId="42B9C0CB" w14:textId="70AC89B2" w:rsidR="000644A8" w:rsidRDefault="000644A8" w:rsidP="00A8557B">
      <w:pPr>
        <w:pStyle w:val="ListBullet"/>
        <w:rPr>
          <w:b/>
          <w:bCs/>
        </w:rPr>
      </w:pPr>
      <w:r>
        <w:t>One use that sparked in mind is in case of logistic regression where higher order terms (To achieve complex polynomial which better fits train data) need to considered and there are already large number of features. We can use multi-layer neural network.</w:t>
      </w:r>
    </w:p>
    <w:p w14:paraId="2F981059" w14:textId="0576F561" w:rsidR="00F933F3" w:rsidRPr="003619EE" w:rsidRDefault="00F933F3" w:rsidP="00A8557B">
      <w:pPr>
        <w:pStyle w:val="ListBullet"/>
        <w:rPr>
          <w:b/>
          <w:bCs/>
        </w:rPr>
      </w:pPr>
      <w:r>
        <w:t>Selecting proper architecture</w:t>
      </w:r>
      <w:r w:rsidR="000644A8">
        <w:t xml:space="preserve"> (number of layers and number of nodes in each layer)</w:t>
      </w:r>
      <w:r>
        <w:t xml:space="preserve"> is important </w:t>
      </w:r>
      <w:r w:rsidR="003010EE">
        <w:t>it</w:t>
      </w:r>
      <w:r w:rsidR="000644A8">
        <w:t xml:space="preserve"> largely</w:t>
      </w:r>
      <w:r w:rsidR="003010EE">
        <w:t xml:space="preserve"> effects accuracy and time for training.</w:t>
      </w:r>
    </w:p>
    <w:p w14:paraId="3FB0346D" w14:textId="05B1B85D" w:rsidR="003619EE" w:rsidRPr="003619EE" w:rsidRDefault="003619EE" w:rsidP="003619EE">
      <w:pPr>
        <w:pStyle w:val="Heading2"/>
        <w:numPr>
          <w:ilvl w:val="0"/>
          <w:numId w:val="0"/>
        </w:numPr>
        <w:ind w:left="360" w:hanging="360"/>
      </w:pPr>
      <w:r>
        <w:t xml:space="preserve">  Errors I encountered</w:t>
      </w:r>
    </w:p>
    <w:p w14:paraId="5EE868CD" w14:textId="4E048949" w:rsidR="00ED6846" w:rsidRPr="003619EE" w:rsidRDefault="00ED6846" w:rsidP="003619EE">
      <w:pPr>
        <w:pStyle w:val="ListBullet"/>
        <w:numPr>
          <w:ilvl w:val="0"/>
          <w:numId w:val="0"/>
        </w:numPr>
        <w:ind w:left="144"/>
        <w:rPr>
          <w:b/>
          <w:bCs/>
        </w:rPr>
      </w:pPr>
      <w:r>
        <w:t>During this implementation</w:t>
      </w:r>
      <w:r w:rsidR="003619EE">
        <w:t>, I faced an error, where cost value decreased for some time and increased rapidly. First, I thought it was due to higher alpha, so there was no change even with very small alpha (0.00001).</w:t>
      </w:r>
      <w:r w:rsidR="003619EE">
        <w:rPr>
          <w:b/>
          <w:bCs/>
        </w:rPr>
        <w:t xml:space="preserve"> </w:t>
      </w:r>
      <w:r w:rsidR="003619EE">
        <w:t xml:space="preserve">Then later I understood it was due to wrong back </w:t>
      </w:r>
      <w:proofErr w:type="spellStart"/>
      <w:r w:rsidR="003619EE">
        <w:t>propogation</w:t>
      </w:r>
      <w:proofErr w:type="spellEnd"/>
      <w:r w:rsidR="003619EE">
        <w:t>.</w:t>
      </w:r>
    </w:p>
    <w:p w14:paraId="2AD6D827" w14:textId="4B317C94" w:rsidR="00B558C3" w:rsidRPr="00B558C3" w:rsidRDefault="00B558C3" w:rsidP="00B558C3">
      <w:pPr>
        <w:pStyle w:val="ListBullet"/>
        <w:numPr>
          <w:ilvl w:val="0"/>
          <w:numId w:val="0"/>
        </w:numPr>
        <w:rPr>
          <w:b/>
          <w:bCs/>
        </w:rPr>
      </w:pPr>
    </w:p>
    <w:sectPr w:rsidR="00B558C3" w:rsidRPr="00B558C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385D1" w14:textId="77777777" w:rsidR="002D7925" w:rsidRDefault="002D7925">
      <w:pPr>
        <w:spacing w:after="0" w:line="240" w:lineRule="auto"/>
      </w:pPr>
      <w:r>
        <w:separator/>
      </w:r>
    </w:p>
  </w:endnote>
  <w:endnote w:type="continuationSeparator" w:id="0">
    <w:p w14:paraId="104ADC9F" w14:textId="77777777" w:rsidR="002D7925" w:rsidRDefault="002D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F1DDF" w14:textId="77777777" w:rsidR="003E3FA3" w:rsidRDefault="003E3FA3"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9414C" w14:textId="77777777" w:rsidR="002D7925" w:rsidRDefault="002D7925">
      <w:pPr>
        <w:spacing w:after="0" w:line="240" w:lineRule="auto"/>
      </w:pPr>
      <w:r>
        <w:separator/>
      </w:r>
    </w:p>
  </w:footnote>
  <w:footnote w:type="continuationSeparator" w:id="0">
    <w:p w14:paraId="2D9AA1F7" w14:textId="77777777" w:rsidR="002D7925" w:rsidRDefault="002D7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884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25A29"/>
    <w:multiLevelType w:val="hybridMultilevel"/>
    <w:tmpl w:val="92346F28"/>
    <w:lvl w:ilvl="0" w:tplc="1C80DE7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BD"/>
    <w:rsid w:val="00023F53"/>
    <w:rsid w:val="000644A8"/>
    <w:rsid w:val="00083B37"/>
    <w:rsid w:val="000A0612"/>
    <w:rsid w:val="000A14A5"/>
    <w:rsid w:val="000C5457"/>
    <w:rsid w:val="000D03D6"/>
    <w:rsid w:val="00101BF4"/>
    <w:rsid w:val="00157515"/>
    <w:rsid w:val="001A728E"/>
    <w:rsid w:val="001C6CA7"/>
    <w:rsid w:val="001E042A"/>
    <w:rsid w:val="001E27D0"/>
    <w:rsid w:val="001F5135"/>
    <w:rsid w:val="001F6423"/>
    <w:rsid w:val="002160D8"/>
    <w:rsid w:val="00225505"/>
    <w:rsid w:val="00246329"/>
    <w:rsid w:val="00260D2D"/>
    <w:rsid w:val="0026428B"/>
    <w:rsid w:val="002D7925"/>
    <w:rsid w:val="003010EE"/>
    <w:rsid w:val="00314DB9"/>
    <w:rsid w:val="003312ED"/>
    <w:rsid w:val="00335E8E"/>
    <w:rsid w:val="003619EE"/>
    <w:rsid w:val="00372F0C"/>
    <w:rsid w:val="003914E5"/>
    <w:rsid w:val="003A7133"/>
    <w:rsid w:val="003C1FFF"/>
    <w:rsid w:val="003E3FA3"/>
    <w:rsid w:val="004018C1"/>
    <w:rsid w:val="004677D3"/>
    <w:rsid w:val="004727F4"/>
    <w:rsid w:val="004A0A8D"/>
    <w:rsid w:val="004B1299"/>
    <w:rsid w:val="004B18ED"/>
    <w:rsid w:val="004B5320"/>
    <w:rsid w:val="004F61DF"/>
    <w:rsid w:val="00547D74"/>
    <w:rsid w:val="00575B92"/>
    <w:rsid w:val="005C61AD"/>
    <w:rsid w:val="005D4DC9"/>
    <w:rsid w:val="005F7999"/>
    <w:rsid w:val="00607AB6"/>
    <w:rsid w:val="00615780"/>
    <w:rsid w:val="00626EDA"/>
    <w:rsid w:val="006308BC"/>
    <w:rsid w:val="006D7FF8"/>
    <w:rsid w:val="006E5345"/>
    <w:rsid w:val="00704472"/>
    <w:rsid w:val="00791457"/>
    <w:rsid w:val="007E4789"/>
    <w:rsid w:val="007F2F02"/>
    <w:rsid w:val="007F372E"/>
    <w:rsid w:val="00813BDC"/>
    <w:rsid w:val="008212DF"/>
    <w:rsid w:val="008717FB"/>
    <w:rsid w:val="00890CCD"/>
    <w:rsid w:val="008D5E06"/>
    <w:rsid w:val="008D6D77"/>
    <w:rsid w:val="00943ABE"/>
    <w:rsid w:val="00954BFF"/>
    <w:rsid w:val="009832E5"/>
    <w:rsid w:val="009D391E"/>
    <w:rsid w:val="00A0627B"/>
    <w:rsid w:val="00A470C7"/>
    <w:rsid w:val="00A618D2"/>
    <w:rsid w:val="00A65CBD"/>
    <w:rsid w:val="00A8557B"/>
    <w:rsid w:val="00AA316B"/>
    <w:rsid w:val="00AF6066"/>
    <w:rsid w:val="00B11561"/>
    <w:rsid w:val="00B219C2"/>
    <w:rsid w:val="00B558C3"/>
    <w:rsid w:val="00B71326"/>
    <w:rsid w:val="00B76F1E"/>
    <w:rsid w:val="00BA3099"/>
    <w:rsid w:val="00BC1FD2"/>
    <w:rsid w:val="00BE74DF"/>
    <w:rsid w:val="00C20D34"/>
    <w:rsid w:val="00C223C0"/>
    <w:rsid w:val="00C81EFD"/>
    <w:rsid w:val="00C92C41"/>
    <w:rsid w:val="00CE654D"/>
    <w:rsid w:val="00D052ED"/>
    <w:rsid w:val="00D3742B"/>
    <w:rsid w:val="00D57E3E"/>
    <w:rsid w:val="00DB24CB"/>
    <w:rsid w:val="00DF2541"/>
    <w:rsid w:val="00DF5013"/>
    <w:rsid w:val="00E858A6"/>
    <w:rsid w:val="00E9640A"/>
    <w:rsid w:val="00ED6846"/>
    <w:rsid w:val="00F1586E"/>
    <w:rsid w:val="00F20047"/>
    <w:rsid w:val="00F933F3"/>
    <w:rsid w:val="00FC068C"/>
    <w:rsid w:val="00FE2570"/>
    <w:rsid w:val="00FF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EFA09"/>
  <w15:chartTrackingRefBased/>
  <w15:docId w15:val="{D0F371EC-5C90-4B9E-8A83-2E5DC0AC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138002">
      <w:bodyDiv w:val="1"/>
      <w:marLeft w:val="0"/>
      <w:marRight w:val="0"/>
      <w:marTop w:val="0"/>
      <w:marBottom w:val="0"/>
      <w:divBdr>
        <w:top w:val="none" w:sz="0" w:space="0" w:color="auto"/>
        <w:left w:val="none" w:sz="0" w:space="0" w:color="auto"/>
        <w:bottom w:val="none" w:sz="0" w:space="0" w:color="auto"/>
        <w:right w:val="none" w:sz="0" w:space="0" w:color="auto"/>
      </w:divBdr>
      <w:divsChild>
        <w:div w:id="1225025454">
          <w:marLeft w:val="0"/>
          <w:marRight w:val="0"/>
          <w:marTop w:val="0"/>
          <w:marBottom w:val="0"/>
          <w:divBdr>
            <w:top w:val="none" w:sz="0" w:space="0" w:color="auto"/>
            <w:left w:val="none" w:sz="0" w:space="0" w:color="auto"/>
            <w:bottom w:val="none" w:sz="0" w:space="0" w:color="auto"/>
            <w:right w:val="none" w:sz="0" w:space="0" w:color="auto"/>
          </w:divBdr>
          <w:divsChild>
            <w:div w:id="1415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0SRINIVAS%20REDDY\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473</TotalTime>
  <Pages>8</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 SRINIVAS REDDY</dc:creator>
  <cp:lastModifiedBy>Srinivas Reddy</cp:lastModifiedBy>
  <cp:revision>9</cp:revision>
  <dcterms:created xsi:type="dcterms:W3CDTF">2021-04-14T12:52:00Z</dcterms:created>
  <dcterms:modified xsi:type="dcterms:W3CDTF">2021-04-14T21:17:00Z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